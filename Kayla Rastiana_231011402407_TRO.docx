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6A6F76" w:rsidRDefault="002E78B9">
      <w:pPr>
        <w:pStyle w:val="Title"/>
      </w:pPr>
      <w:r>
        <w:t>LAPORAN PROYEK</w:t>
      </w:r>
      <w:r>
        <w:br/>
        <w:t>TEKNIK RISET OPERASIONAL</w:t>
      </w:r>
    </w:p>
    <w:p w14:paraId="3FA53D01" w14:textId="77777777" w:rsidR="00353AAC" w:rsidRDefault="002E78B9" w:rsidP="00353AAC">
      <w:pPr>
        <w:pStyle w:val="NormalWeb"/>
      </w:pPr>
      <w:proofErr w:type="spellStart"/>
      <w:r>
        <w:t>Judul</w:t>
      </w:r>
      <w:proofErr w:type="spellEnd"/>
      <w:r>
        <w:t xml:space="preserve"> Proyek: </w:t>
      </w:r>
      <w:proofErr w:type="spellStart"/>
      <w:r w:rsidR="00353AAC" w:rsidRPr="00353AAC">
        <w:rPr>
          <w:rStyle w:val="Strong"/>
          <w:b w:val="0"/>
          <w:bCs w:val="0"/>
          <w:sz w:val="22"/>
          <w:szCs w:val="22"/>
        </w:rPr>
        <w:t>Optimasi</w:t>
      </w:r>
      <w:proofErr w:type="spellEnd"/>
      <w:r w:rsidR="00353AAC" w:rsidRPr="00353AAC">
        <w:rPr>
          <w:rStyle w:val="Strong"/>
          <w:b w:val="0"/>
          <w:bCs w:val="0"/>
          <w:sz w:val="22"/>
          <w:szCs w:val="22"/>
        </w:rPr>
        <w:t xml:space="preserve"> </w:t>
      </w:r>
      <w:proofErr w:type="spellStart"/>
      <w:r w:rsidR="00353AAC" w:rsidRPr="00353AAC">
        <w:rPr>
          <w:rStyle w:val="Strong"/>
          <w:b w:val="0"/>
          <w:bCs w:val="0"/>
          <w:sz w:val="22"/>
          <w:szCs w:val="22"/>
        </w:rPr>
        <w:t>Distribusi</w:t>
      </w:r>
      <w:proofErr w:type="spellEnd"/>
      <w:r w:rsidR="00353AAC" w:rsidRPr="00353AAC">
        <w:rPr>
          <w:rStyle w:val="Strong"/>
          <w:b w:val="0"/>
          <w:bCs w:val="0"/>
          <w:sz w:val="22"/>
          <w:szCs w:val="22"/>
        </w:rPr>
        <w:t xml:space="preserve"> </w:t>
      </w:r>
      <w:proofErr w:type="spellStart"/>
      <w:r w:rsidR="00353AAC" w:rsidRPr="00353AAC">
        <w:rPr>
          <w:rStyle w:val="Strong"/>
          <w:b w:val="0"/>
          <w:bCs w:val="0"/>
          <w:sz w:val="22"/>
          <w:szCs w:val="22"/>
        </w:rPr>
        <w:t>Biji</w:t>
      </w:r>
      <w:proofErr w:type="spellEnd"/>
      <w:r w:rsidR="00353AAC" w:rsidRPr="00353AAC">
        <w:rPr>
          <w:rStyle w:val="Strong"/>
          <w:b w:val="0"/>
          <w:bCs w:val="0"/>
          <w:sz w:val="22"/>
          <w:szCs w:val="22"/>
        </w:rPr>
        <w:t xml:space="preserve"> Kopi pada </w:t>
      </w:r>
      <w:proofErr w:type="spellStart"/>
      <w:r w:rsidR="00353AAC" w:rsidRPr="00353AAC">
        <w:rPr>
          <w:rStyle w:val="Strong"/>
          <w:b w:val="0"/>
          <w:bCs w:val="0"/>
          <w:sz w:val="22"/>
          <w:szCs w:val="22"/>
        </w:rPr>
        <w:t>Jaringan</w:t>
      </w:r>
      <w:proofErr w:type="spellEnd"/>
      <w:r w:rsidR="00353AAC" w:rsidRPr="00353AAC">
        <w:rPr>
          <w:rStyle w:val="Strong"/>
          <w:b w:val="0"/>
          <w:bCs w:val="0"/>
          <w:sz w:val="22"/>
          <w:szCs w:val="22"/>
        </w:rPr>
        <w:t xml:space="preserve"> Coffee Shop “Aroma Senja” </w:t>
      </w:r>
      <w:proofErr w:type="spellStart"/>
      <w:r w:rsidR="00353AAC" w:rsidRPr="00353AAC">
        <w:rPr>
          <w:rStyle w:val="Strong"/>
          <w:b w:val="0"/>
          <w:bCs w:val="0"/>
          <w:sz w:val="22"/>
          <w:szCs w:val="22"/>
        </w:rPr>
        <w:t>Menggunakan</w:t>
      </w:r>
      <w:proofErr w:type="spellEnd"/>
      <w:r w:rsidR="00353AAC" w:rsidRPr="00353AAC">
        <w:rPr>
          <w:rStyle w:val="Strong"/>
          <w:b w:val="0"/>
          <w:bCs w:val="0"/>
          <w:sz w:val="22"/>
          <w:szCs w:val="22"/>
        </w:rPr>
        <w:t xml:space="preserve"> Model </w:t>
      </w:r>
      <w:proofErr w:type="spellStart"/>
      <w:r w:rsidR="00353AAC" w:rsidRPr="00353AAC">
        <w:rPr>
          <w:rStyle w:val="Strong"/>
          <w:b w:val="0"/>
          <w:bCs w:val="0"/>
          <w:sz w:val="22"/>
          <w:szCs w:val="22"/>
        </w:rPr>
        <w:t>Transportasi</w:t>
      </w:r>
      <w:proofErr w:type="spellEnd"/>
    </w:p>
    <w:p w14:paraId="00000002" w14:textId="53C174A8" w:rsidR="006A6F76" w:rsidRDefault="002E78B9">
      <w:proofErr w:type="spellStart"/>
      <w:r>
        <w:t>Disusun</w:t>
      </w:r>
      <w:proofErr w:type="spellEnd"/>
      <w:r>
        <w:t xml:space="preserve"> oleh:</w:t>
      </w:r>
      <w:r>
        <w:br/>
        <w:t xml:space="preserve">Nama </w:t>
      </w:r>
      <w:proofErr w:type="spellStart"/>
      <w:r>
        <w:t>Mahasiswa</w:t>
      </w:r>
      <w:proofErr w:type="spellEnd"/>
      <w:r>
        <w:t>: [</w:t>
      </w:r>
      <w:r w:rsidR="00353AAC">
        <w:t>Kayla Rastiana</w:t>
      </w:r>
      <w:r>
        <w:t>]</w:t>
      </w:r>
      <w:r>
        <w:br/>
        <w:t>NIM: [</w:t>
      </w:r>
      <w:r w:rsidR="00353AAC">
        <w:t>231011402407</w:t>
      </w:r>
      <w:r>
        <w:t>]</w:t>
      </w:r>
      <w:r>
        <w:br/>
      </w:r>
      <w:proofErr w:type="spellStart"/>
      <w:r>
        <w:t>Kelas</w:t>
      </w:r>
      <w:proofErr w:type="spellEnd"/>
      <w:r>
        <w:t>: [</w:t>
      </w:r>
      <w:r w:rsidR="00353AAC">
        <w:t>05TPLM009</w:t>
      </w:r>
      <w:r>
        <w:t>]</w:t>
      </w:r>
      <w:r>
        <w:br/>
      </w:r>
      <w:r>
        <w:br/>
        <w:t xml:space="preserve">Dosen </w:t>
      </w:r>
      <w:proofErr w:type="spellStart"/>
      <w:r>
        <w:t>Pengampu</w:t>
      </w:r>
      <w:proofErr w:type="spellEnd"/>
      <w:r>
        <w:t>: [</w:t>
      </w:r>
      <w:r w:rsidR="00353AAC">
        <w:t xml:space="preserve">Agung </w:t>
      </w:r>
      <w:proofErr w:type="spellStart"/>
      <w:r w:rsidR="00353AAC">
        <w:t>Perdananto</w:t>
      </w:r>
      <w:proofErr w:type="spellEnd"/>
      <w:r w:rsidR="00353AAC">
        <w:t xml:space="preserve">, </w:t>
      </w:r>
      <w:proofErr w:type="spellStart"/>
      <w:r w:rsidR="00353AAC">
        <w:t>S.kom</w:t>
      </w:r>
      <w:proofErr w:type="spellEnd"/>
      <w:r w:rsidR="00353AAC">
        <w:t xml:space="preserve">, </w:t>
      </w:r>
      <w:proofErr w:type="spellStart"/>
      <w:r w:rsidR="00353AAC">
        <w:t>M.kom</w:t>
      </w:r>
      <w:proofErr w:type="spellEnd"/>
      <w:r>
        <w:t>]</w:t>
      </w:r>
      <w:r>
        <w:br/>
        <w:t xml:space="preserve">Program Studi: Teknik </w:t>
      </w:r>
      <w:proofErr w:type="spellStart"/>
      <w:r>
        <w:t>I</w:t>
      </w:r>
      <w:r w:rsidR="00353AAC">
        <w:t>nformatika</w:t>
      </w:r>
      <w:proofErr w:type="spellEnd"/>
      <w:r>
        <w:t xml:space="preserve"> – [</w:t>
      </w:r>
      <w:r w:rsidR="00353AAC">
        <w:t xml:space="preserve">Universitas </w:t>
      </w:r>
      <w:proofErr w:type="spellStart"/>
      <w:r w:rsidR="00353AAC">
        <w:t>Pamulang</w:t>
      </w:r>
      <w:proofErr w:type="spellEnd"/>
      <w:r>
        <w:t>]</w:t>
      </w:r>
      <w:r>
        <w:br/>
      </w:r>
      <w:proofErr w:type="spellStart"/>
      <w:r>
        <w:t>Tanggal</w:t>
      </w:r>
      <w:proofErr w:type="spellEnd"/>
      <w:r>
        <w:t xml:space="preserve"> </w:t>
      </w:r>
      <w:proofErr w:type="spellStart"/>
      <w:r>
        <w:t>Pengumpulan</w:t>
      </w:r>
      <w:proofErr w:type="spellEnd"/>
      <w:r>
        <w:t>: [</w:t>
      </w:r>
      <w:r w:rsidR="00353AAC">
        <w:t>30 Oktober 2025</w:t>
      </w:r>
      <w:r>
        <w:t>]</w:t>
      </w:r>
    </w:p>
    <w:p w14:paraId="00000003" w14:textId="77777777" w:rsidR="006A6F76" w:rsidRDefault="002E78B9">
      <w:pPr>
        <w:pStyle w:val="Heading1"/>
      </w:pPr>
      <w:r>
        <w:t>1. PENDAHULUAN</w:t>
      </w:r>
    </w:p>
    <w:p w14:paraId="6C44A3F2" w14:textId="77777777" w:rsidR="00D601D7" w:rsidRDefault="00D601D7" w:rsidP="00D601D7">
      <w:pPr>
        <w:pStyle w:val="Heading3"/>
      </w:pPr>
      <w:r>
        <w:rPr>
          <w:rStyle w:val="Strong"/>
          <w:b/>
          <w:bCs/>
        </w:rPr>
        <w:t xml:space="preserve">Latar </w:t>
      </w:r>
      <w:proofErr w:type="spellStart"/>
      <w:r>
        <w:rPr>
          <w:rStyle w:val="Strong"/>
          <w:b/>
          <w:bCs/>
        </w:rPr>
        <w:t>Belakang</w:t>
      </w:r>
      <w:proofErr w:type="spellEnd"/>
      <w:r>
        <w:rPr>
          <w:rStyle w:val="Strong"/>
          <w:b/>
          <w:bCs/>
        </w:rPr>
        <w:t xml:space="preserve"> </w:t>
      </w:r>
      <w:proofErr w:type="spellStart"/>
      <w:r>
        <w:rPr>
          <w:rStyle w:val="Strong"/>
          <w:b/>
          <w:bCs/>
        </w:rPr>
        <w:t>Masalah</w:t>
      </w:r>
      <w:proofErr w:type="spellEnd"/>
    </w:p>
    <w:p w14:paraId="20527619" w14:textId="77777777" w:rsidR="00D601D7" w:rsidRDefault="00D601D7" w:rsidP="00D601D7">
      <w:pPr>
        <w:pStyle w:val="NormalWeb"/>
      </w:pPr>
      <w:r>
        <w:t xml:space="preserve">Coffee shop </w:t>
      </w:r>
      <w:r>
        <w:rPr>
          <w:rStyle w:val="Emphasis"/>
        </w:rPr>
        <w:t>Aroma Senja</w:t>
      </w:r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</w:t>
      </w:r>
      <w:proofErr w:type="spellStart"/>
      <w:r>
        <w:t>kafe</w:t>
      </w:r>
      <w:proofErr w:type="spellEnd"/>
      <w:r>
        <w:t xml:space="preserve"> yang </w:t>
      </w:r>
      <w:proofErr w:type="spellStart"/>
      <w:r>
        <w:t>berkembang</w:t>
      </w:r>
      <w:proofErr w:type="spellEnd"/>
      <w:r>
        <w:t xml:space="preserve"> </w:t>
      </w:r>
      <w:proofErr w:type="spellStart"/>
      <w:r>
        <w:t>pesat</w:t>
      </w:r>
      <w:proofErr w:type="spellEnd"/>
      <w:r>
        <w:t xml:space="preserve"> di Bandung.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memenuhi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bahan</w:t>
      </w:r>
      <w:proofErr w:type="spellEnd"/>
      <w:r>
        <w:t xml:space="preserve"> </w:t>
      </w:r>
      <w:proofErr w:type="spellStart"/>
      <w:r>
        <w:t>baku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</w:t>
      </w:r>
      <w:proofErr w:type="spellStart"/>
      <w:r>
        <w:t>biji</w:t>
      </w:r>
      <w:proofErr w:type="spellEnd"/>
      <w:r>
        <w:t xml:space="preserve"> kopi </w:t>
      </w:r>
      <w:proofErr w:type="spellStart"/>
      <w:r>
        <w:t>sangrai</w:t>
      </w:r>
      <w:proofErr w:type="spellEnd"/>
      <w:r>
        <w:t xml:space="preserve">, </w:t>
      </w:r>
      <w:proofErr w:type="spellStart"/>
      <w:r>
        <w:t>perusahaan</w:t>
      </w:r>
      <w:proofErr w:type="spellEnd"/>
      <w:r>
        <w:t xml:space="preserve"> </w:t>
      </w:r>
      <w:proofErr w:type="spellStart"/>
      <w:r>
        <w:t>mengoperasikan</w:t>
      </w:r>
      <w:proofErr w:type="spellEnd"/>
      <w:r>
        <w:t xml:space="preserve"> </w:t>
      </w:r>
      <w:proofErr w:type="spellStart"/>
      <w:r>
        <w:t>tiga</w:t>
      </w:r>
      <w:proofErr w:type="spellEnd"/>
      <w:r>
        <w:t xml:space="preserve"> </w:t>
      </w:r>
      <w:proofErr w:type="spellStart"/>
      <w:r>
        <w:t>gudang</w:t>
      </w:r>
      <w:proofErr w:type="spellEnd"/>
      <w:r>
        <w:t xml:space="preserve">: </w:t>
      </w:r>
      <w:proofErr w:type="spellStart"/>
      <w:r>
        <w:t>Cimahi</w:t>
      </w:r>
      <w:proofErr w:type="spellEnd"/>
      <w:r>
        <w:t xml:space="preserve">, </w:t>
      </w:r>
      <w:proofErr w:type="spellStart"/>
      <w:r>
        <w:t>Buah</w:t>
      </w:r>
      <w:proofErr w:type="spellEnd"/>
      <w:r>
        <w:t xml:space="preserve"> Batu, dan </w:t>
      </w:r>
      <w:proofErr w:type="spellStart"/>
      <w:r>
        <w:t>Majalaya</w:t>
      </w:r>
      <w:proofErr w:type="spellEnd"/>
      <w:r>
        <w:t xml:space="preserve">. </w:t>
      </w:r>
      <w:proofErr w:type="spellStart"/>
      <w:r>
        <w:t>Ketiga</w:t>
      </w:r>
      <w:proofErr w:type="spellEnd"/>
      <w:r>
        <w:t xml:space="preserve"> </w:t>
      </w:r>
      <w:proofErr w:type="spellStart"/>
      <w:r>
        <w:t>gudang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melayani</w:t>
      </w:r>
      <w:proofErr w:type="spellEnd"/>
      <w:r>
        <w:t xml:space="preserve"> </w:t>
      </w:r>
      <w:proofErr w:type="spellStart"/>
      <w:r>
        <w:t>permintaan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lima </w:t>
      </w:r>
      <w:proofErr w:type="spellStart"/>
      <w:r>
        <w:t>cabang</w:t>
      </w:r>
      <w:proofErr w:type="spellEnd"/>
      <w:r>
        <w:t xml:space="preserve">: Dago, </w:t>
      </w:r>
      <w:proofErr w:type="spellStart"/>
      <w:r>
        <w:t>Cihampelas</w:t>
      </w:r>
      <w:proofErr w:type="spellEnd"/>
      <w:r>
        <w:t xml:space="preserve">, </w:t>
      </w:r>
      <w:proofErr w:type="spellStart"/>
      <w:r>
        <w:t>Antapani</w:t>
      </w:r>
      <w:proofErr w:type="spellEnd"/>
      <w:r>
        <w:t xml:space="preserve">, </w:t>
      </w:r>
      <w:proofErr w:type="spellStart"/>
      <w:r>
        <w:t>Sukajadi</w:t>
      </w:r>
      <w:proofErr w:type="spellEnd"/>
      <w:r>
        <w:t>, dan Pasteur.</w:t>
      </w:r>
    </w:p>
    <w:p w14:paraId="1689683D" w14:textId="77777777" w:rsidR="00D601D7" w:rsidRDefault="00D601D7" w:rsidP="00D601D7">
      <w:pPr>
        <w:pStyle w:val="NormalWeb"/>
      </w:pPr>
      <w:r>
        <w:t xml:space="preserve">Selama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pola</w:t>
      </w:r>
      <w:proofErr w:type="spellEnd"/>
      <w:r>
        <w:t xml:space="preserve"> </w:t>
      </w:r>
      <w:proofErr w:type="spellStart"/>
      <w:r>
        <w:t>distribusi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perkiraan</w:t>
      </w:r>
      <w:proofErr w:type="spellEnd"/>
      <w:r>
        <w:t xml:space="preserve"> dan </w:t>
      </w:r>
      <w:proofErr w:type="spellStart"/>
      <w:r>
        <w:t>pengalaman</w:t>
      </w:r>
      <w:proofErr w:type="spellEnd"/>
      <w:r>
        <w:t xml:space="preserve">,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perhitungan</w:t>
      </w:r>
      <w:proofErr w:type="spellEnd"/>
      <w:r>
        <w:t xml:space="preserve"> </w:t>
      </w:r>
      <w:proofErr w:type="spellStart"/>
      <w:r>
        <w:t>matematis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biaya</w:t>
      </w:r>
      <w:proofErr w:type="spellEnd"/>
      <w:r>
        <w:t xml:space="preserve"> total. </w:t>
      </w:r>
      <w:proofErr w:type="spellStart"/>
      <w:r>
        <w:t>Akibatnya</w:t>
      </w:r>
      <w:proofErr w:type="spellEnd"/>
      <w:r>
        <w:t xml:space="preserve">,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cabang</w:t>
      </w:r>
      <w:proofErr w:type="spellEnd"/>
      <w:r>
        <w:t xml:space="preserve"> </w:t>
      </w:r>
      <w:proofErr w:type="spellStart"/>
      <w:r>
        <w:t>sering</w:t>
      </w:r>
      <w:proofErr w:type="spellEnd"/>
      <w:r>
        <w:t xml:space="preserve"> </w:t>
      </w:r>
      <w:proofErr w:type="spellStart"/>
      <w:r>
        <w:t>mengalami</w:t>
      </w:r>
      <w:proofErr w:type="spellEnd"/>
      <w:r>
        <w:t xml:space="preserve"> </w:t>
      </w:r>
      <w:proofErr w:type="spellStart"/>
      <w:r>
        <w:t>kelebihan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kekurangan</w:t>
      </w:r>
      <w:proofErr w:type="spellEnd"/>
      <w:r>
        <w:t xml:space="preserve"> </w:t>
      </w:r>
      <w:proofErr w:type="spellStart"/>
      <w:r>
        <w:t>pasokan</w:t>
      </w:r>
      <w:proofErr w:type="spellEnd"/>
      <w:r>
        <w:t xml:space="preserve">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biaya</w:t>
      </w:r>
      <w:proofErr w:type="spellEnd"/>
      <w:r>
        <w:t xml:space="preserve"> </w:t>
      </w:r>
      <w:proofErr w:type="spellStart"/>
      <w:r>
        <w:t>transportasi</w:t>
      </w:r>
      <w:proofErr w:type="spellEnd"/>
      <w:r>
        <w:t xml:space="preserve"> yang </w:t>
      </w:r>
      <w:proofErr w:type="spellStart"/>
      <w:r>
        <w:t>tinggi</w:t>
      </w:r>
      <w:proofErr w:type="spellEnd"/>
      <w:r>
        <w:t>.</w:t>
      </w:r>
      <w:r>
        <w:br/>
      </w:r>
      <w:proofErr w:type="spellStart"/>
      <w:r>
        <w:t>Untuk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digunakan</w:t>
      </w:r>
      <w:proofErr w:type="spellEnd"/>
      <w:r>
        <w:t xml:space="preserve"> </w:t>
      </w:r>
      <w:r>
        <w:rPr>
          <w:rStyle w:val="Strong"/>
        </w:rPr>
        <w:t xml:space="preserve">model </w:t>
      </w:r>
      <w:proofErr w:type="spellStart"/>
      <w:r>
        <w:rPr>
          <w:rStyle w:val="Strong"/>
        </w:rPr>
        <w:t>transportasi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dalam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riset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operasional</w:t>
      </w:r>
      <w:proofErr w:type="spellEnd"/>
      <w:r>
        <w:t xml:space="preserve"> guna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pola</w:t>
      </w:r>
      <w:proofErr w:type="spellEnd"/>
      <w:r>
        <w:t xml:space="preserve"> </w:t>
      </w:r>
      <w:proofErr w:type="spellStart"/>
      <w:r>
        <w:t>distribusi</w:t>
      </w:r>
      <w:proofErr w:type="spellEnd"/>
      <w:r>
        <w:t xml:space="preserve"> optimal yang </w:t>
      </w:r>
      <w:proofErr w:type="spellStart"/>
      <w:r>
        <w:t>meminimalkan</w:t>
      </w:r>
      <w:proofErr w:type="spellEnd"/>
      <w:r>
        <w:t xml:space="preserve"> total </w:t>
      </w:r>
      <w:proofErr w:type="spellStart"/>
      <w:r>
        <w:t>biaya</w:t>
      </w:r>
      <w:proofErr w:type="spellEnd"/>
      <w:r>
        <w:t xml:space="preserve"> </w:t>
      </w:r>
      <w:proofErr w:type="spellStart"/>
      <w:r>
        <w:t>pengiriman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gudang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cabang</w:t>
      </w:r>
      <w:proofErr w:type="spellEnd"/>
      <w:r>
        <w:t>.</w:t>
      </w:r>
    </w:p>
    <w:p w14:paraId="3070A6C1" w14:textId="77777777" w:rsidR="00D601D7" w:rsidRDefault="00D601D7" w:rsidP="00D601D7">
      <w:pPr>
        <w:pStyle w:val="Heading3"/>
      </w:pPr>
      <w:proofErr w:type="spellStart"/>
      <w:r>
        <w:rPr>
          <w:rStyle w:val="Strong"/>
          <w:b/>
          <w:bCs/>
        </w:rPr>
        <w:t>Rumusan</w:t>
      </w:r>
      <w:proofErr w:type="spellEnd"/>
      <w:r>
        <w:rPr>
          <w:rStyle w:val="Strong"/>
          <w:b/>
          <w:bCs/>
        </w:rPr>
        <w:t xml:space="preserve"> </w:t>
      </w:r>
      <w:proofErr w:type="spellStart"/>
      <w:r>
        <w:rPr>
          <w:rStyle w:val="Strong"/>
          <w:b/>
          <w:bCs/>
        </w:rPr>
        <w:t>Masalah</w:t>
      </w:r>
      <w:proofErr w:type="spellEnd"/>
    </w:p>
    <w:p w14:paraId="47F23099" w14:textId="313F4715" w:rsidR="00D601D7" w:rsidRDefault="00D601D7" w:rsidP="00D601D7">
      <w:pPr>
        <w:pStyle w:val="NormalWeb"/>
        <w:rPr>
          <w:rStyle w:val="Strong"/>
          <w:b w:val="0"/>
          <w:bCs w:val="0"/>
        </w:rPr>
      </w:pPr>
      <w:proofErr w:type="spellStart"/>
      <w:r>
        <w:t>Bagaimana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alokasi</w:t>
      </w:r>
      <w:proofErr w:type="spellEnd"/>
      <w:r>
        <w:t xml:space="preserve"> </w:t>
      </w:r>
      <w:proofErr w:type="spellStart"/>
      <w:r>
        <w:t>pengiriman</w:t>
      </w:r>
      <w:proofErr w:type="spellEnd"/>
      <w:r>
        <w:t xml:space="preserve"> </w:t>
      </w:r>
      <w:proofErr w:type="spellStart"/>
      <w:r>
        <w:t>biji</w:t>
      </w:r>
      <w:proofErr w:type="spellEnd"/>
      <w:r>
        <w:t xml:space="preserve"> kopi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tiga</w:t>
      </w:r>
      <w:proofErr w:type="spellEnd"/>
      <w:r>
        <w:t xml:space="preserve"> </w:t>
      </w:r>
      <w:proofErr w:type="spellStart"/>
      <w:r>
        <w:t>gudang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lima </w:t>
      </w:r>
      <w:proofErr w:type="spellStart"/>
      <w:r>
        <w:t>cabang</w:t>
      </w:r>
      <w:proofErr w:type="spellEnd"/>
      <w:r>
        <w:t xml:space="preserve"> agar total </w:t>
      </w:r>
      <w:proofErr w:type="spellStart"/>
      <w:r>
        <w:t>biaya</w:t>
      </w:r>
      <w:proofErr w:type="spellEnd"/>
      <w:r>
        <w:t xml:space="preserve"> </w:t>
      </w:r>
      <w:proofErr w:type="spellStart"/>
      <w:r>
        <w:t>distribusi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minimum,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memperhatikan</w:t>
      </w:r>
      <w:proofErr w:type="spellEnd"/>
      <w:r>
        <w:t xml:space="preserve"> </w:t>
      </w:r>
      <w:proofErr w:type="spellStart"/>
      <w:r>
        <w:t>kapasitas</w:t>
      </w:r>
      <w:proofErr w:type="spellEnd"/>
      <w:r>
        <w:t xml:space="preserve"> </w:t>
      </w:r>
      <w:proofErr w:type="spellStart"/>
      <w:r>
        <w:t>gudang</w:t>
      </w:r>
      <w:proofErr w:type="spellEnd"/>
      <w:r>
        <w:t xml:space="preserve"> dan </w:t>
      </w:r>
      <w:proofErr w:type="spellStart"/>
      <w:r>
        <w:t>permintaan</w:t>
      </w:r>
      <w:proofErr w:type="spellEnd"/>
      <w:r>
        <w:t xml:space="preserve"> </w:t>
      </w:r>
      <w:proofErr w:type="spellStart"/>
      <w:r>
        <w:t>cabang</w:t>
      </w:r>
      <w:proofErr w:type="spellEnd"/>
      <w:r>
        <w:t>?</w:t>
      </w:r>
    </w:p>
    <w:p w14:paraId="29723FD2" w14:textId="77777777" w:rsidR="00D601D7" w:rsidRDefault="00D601D7" w:rsidP="00D601D7">
      <w:pPr>
        <w:pStyle w:val="Heading3"/>
        <w:rPr>
          <w:rStyle w:val="Strong"/>
          <w:b/>
          <w:bCs/>
        </w:rPr>
      </w:pPr>
    </w:p>
    <w:p w14:paraId="39DB8678" w14:textId="6396C0E0" w:rsidR="00D601D7" w:rsidRDefault="00D601D7" w:rsidP="00D601D7">
      <w:pPr>
        <w:pStyle w:val="Heading3"/>
      </w:pPr>
      <w:r>
        <w:rPr>
          <w:rStyle w:val="Strong"/>
          <w:b/>
          <w:bCs/>
        </w:rPr>
        <w:t xml:space="preserve">Tujuan </w:t>
      </w:r>
      <w:proofErr w:type="spellStart"/>
      <w:r>
        <w:rPr>
          <w:rStyle w:val="Strong"/>
          <w:b/>
          <w:bCs/>
        </w:rPr>
        <w:t>Proyek</w:t>
      </w:r>
      <w:proofErr w:type="spellEnd"/>
    </w:p>
    <w:p w14:paraId="35C2750C" w14:textId="77777777" w:rsidR="00D601D7" w:rsidRDefault="00D601D7" w:rsidP="00D601D7">
      <w:pPr>
        <w:pStyle w:val="NormalWeb"/>
        <w:numPr>
          <w:ilvl w:val="0"/>
          <w:numId w:val="7"/>
        </w:numPr>
      </w:pPr>
      <w:proofErr w:type="spellStart"/>
      <w:r>
        <w:t>Merumuskan</w:t>
      </w:r>
      <w:proofErr w:type="spellEnd"/>
      <w:r>
        <w:t xml:space="preserve"> model </w:t>
      </w:r>
      <w:proofErr w:type="spellStart"/>
      <w:r>
        <w:t>transportasi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kasus</w:t>
      </w:r>
      <w:proofErr w:type="spellEnd"/>
      <w:r>
        <w:t xml:space="preserve"> </w:t>
      </w:r>
      <w:proofErr w:type="spellStart"/>
      <w:r>
        <w:t>distribusi</w:t>
      </w:r>
      <w:proofErr w:type="spellEnd"/>
      <w:r>
        <w:t xml:space="preserve"> </w:t>
      </w:r>
      <w:proofErr w:type="spellStart"/>
      <w:r>
        <w:t>biji</w:t>
      </w:r>
      <w:proofErr w:type="spellEnd"/>
      <w:r>
        <w:t xml:space="preserve"> kopi.</w:t>
      </w:r>
    </w:p>
    <w:p w14:paraId="001123D5" w14:textId="77777777" w:rsidR="00D601D7" w:rsidRDefault="00D601D7" w:rsidP="00D601D7">
      <w:pPr>
        <w:pStyle w:val="NormalWeb"/>
        <w:numPr>
          <w:ilvl w:val="0"/>
          <w:numId w:val="7"/>
        </w:numPr>
      </w:pPr>
      <w:proofErr w:type="spellStart"/>
      <w:r>
        <w:t>Menghitung</w:t>
      </w:r>
      <w:proofErr w:type="spellEnd"/>
      <w:r>
        <w:t xml:space="preserve"> </w:t>
      </w:r>
      <w:proofErr w:type="spellStart"/>
      <w:r>
        <w:t>solusi</w:t>
      </w:r>
      <w:proofErr w:type="spellEnd"/>
      <w:r>
        <w:t xml:space="preserve"> optimal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bantuan</w:t>
      </w:r>
      <w:proofErr w:type="spellEnd"/>
      <w:r>
        <w:t xml:space="preserve"> </w:t>
      </w:r>
      <w:r>
        <w:rPr>
          <w:rStyle w:val="Strong"/>
        </w:rPr>
        <w:t>Excel Solver</w:t>
      </w:r>
      <w:r>
        <w:t>.</w:t>
      </w:r>
    </w:p>
    <w:p w14:paraId="2C984705" w14:textId="77777777" w:rsidR="00D601D7" w:rsidRDefault="00D601D7" w:rsidP="00D601D7">
      <w:pPr>
        <w:pStyle w:val="NormalWeb"/>
        <w:numPr>
          <w:ilvl w:val="0"/>
          <w:numId w:val="7"/>
        </w:numPr>
      </w:pPr>
      <w:proofErr w:type="spellStart"/>
      <w:r>
        <w:t>Menentukan</w:t>
      </w:r>
      <w:proofErr w:type="spellEnd"/>
      <w:r>
        <w:t xml:space="preserve"> </w:t>
      </w:r>
      <w:proofErr w:type="spellStart"/>
      <w:r>
        <w:t>efisiensi</w:t>
      </w:r>
      <w:proofErr w:type="spellEnd"/>
      <w:r>
        <w:t xml:space="preserve"> </w:t>
      </w:r>
      <w:proofErr w:type="spellStart"/>
      <w:r>
        <w:t>biaya</w:t>
      </w:r>
      <w:proofErr w:type="spellEnd"/>
      <w:r>
        <w:t xml:space="preserve"> dan </w:t>
      </w:r>
      <w:proofErr w:type="spellStart"/>
      <w:r>
        <w:t>implikasi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distribusi</w:t>
      </w:r>
      <w:proofErr w:type="spellEnd"/>
      <w:r>
        <w:t>.</w:t>
      </w:r>
    </w:p>
    <w:p w14:paraId="68E95DD6" w14:textId="77777777" w:rsidR="00D601D7" w:rsidRDefault="00D601D7" w:rsidP="00D601D7">
      <w:pPr>
        <w:pStyle w:val="Heading3"/>
      </w:pPr>
      <w:r>
        <w:rPr>
          <w:rStyle w:val="Strong"/>
          <w:b/>
          <w:bCs/>
        </w:rPr>
        <w:t xml:space="preserve">Manfaat dan Ruang </w:t>
      </w:r>
      <w:proofErr w:type="spellStart"/>
      <w:r>
        <w:rPr>
          <w:rStyle w:val="Strong"/>
          <w:b/>
          <w:bCs/>
        </w:rPr>
        <w:t>Lingkup</w:t>
      </w:r>
      <w:proofErr w:type="spellEnd"/>
    </w:p>
    <w:p w14:paraId="5BC1CC1B" w14:textId="77777777" w:rsidR="00D601D7" w:rsidRDefault="00D601D7" w:rsidP="00D601D7">
      <w:pPr>
        <w:pStyle w:val="NormalWeb"/>
        <w:numPr>
          <w:ilvl w:val="0"/>
          <w:numId w:val="8"/>
        </w:numPr>
      </w:pPr>
      <w:proofErr w:type="spellStart"/>
      <w:r>
        <w:t>Memberikan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 </w:t>
      </w:r>
      <w:proofErr w:type="spellStart"/>
      <w:r>
        <w:t>pengambilan</w:t>
      </w:r>
      <w:proofErr w:type="spellEnd"/>
      <w:r>
        <w:t xml:space="preserve"> </w:t>
      </w:r>
      <w:proofErr w:type="spellStart"/>
      <w:r>
        <w:t>keputusan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pengiriman</w:t>
      </w:r>
      <w:proofErr w:type="spellEnd"/>
      <w:r>
        <w:t xml:space="preserve"> </w:t>
      </w:r>
      <w:proofErr w:type="spellStart"/>
      <w:r>
        <w:t>bahan</w:t>
      </w:r>
      <w:proofErr w:type="spellEnd"/>
      <w:r>
        <w:t xml:space="preserve"> </w:t>
      </w:r>
      <w:proofErr w:type="spellStart"/>
      <w:r>
        <w:t>baku</w:t>
      </w:r>
      <w:proofErr w:type="spellEnd"/>
      <w:r>
        <w:t>.</w:t>
      </w:r>
    </w:p>
    <w:p w14:paraId="34C02132" w14:textId="77777777" w:rsidR="00D601D7" w:rsidRDefault="00D601D7" w:rsidP="00D601D7">
      <w:pPr>
        <w:pStyle w:val="NormalWeb"/>
        <w:numPr>
          <w:ilvl w:val="0"/>
          <w:numId w:val="8"/>
        </w:numPr>
      </w:pPr>
      <w:proofErr w:type="spellStart"/>
      <w:r>
        <w:t>Meningkatkan</w:t>
      </w:r>
      <w:proofErr w:type="spellEnd"/>
      <w:r>
        <w:t xml:space="preserve"> </w:t>
      </w:r>
      <w:proofErr w:type="spellStart"/>
      <w:r>
        <w:t>efisiensi</w:t>
      </w:r>
      <w:proofErr w:type="spellEnd"/>
      <w:r>
        <w:t xml:space="preserve"> </w:t>
      </w:r>
      <w:proofErr w:type="spellStart"/>
      <w:r>
        <w:t>biaya</w:t>
      </w:r>
      <w:proofErr w:type="spellEnd"/>
      <w:r>
        <w:t xml:space="preserve"> </w:t>
      </w:r>
      <w:proofErr w:type="spellStart"/>
      <w:r>
        <w:t>logistik</w:t>
      </w:r>
      <w:proofErr w:type="spellEnd"/>
      <w:r>
        <w:t>.</w:t>
      </w:r>
    </w:p>
    <w:p w14:paraId="49C63888" w14:textId="77777777" w:rsidR="00D601D7" w:rsidRDefault="00D601D7" w:rsidP="00D601D7">
      <w:pPr>
        <w:pStyle w:val="NormalWeb"/>
        <w:numPr>
          <w:ilvl w:val="0"/>
          <w:numId w:val="8"/>
        </w:numPr>
      </w:pPr>
      <w:proofErr w:type="spellStart"/>
      <w:r>
        <w:t>Analisis</w:t>
      </w:r>
      <w:proofErr w:type="spellEnd"/>
      <w:r>
        <w:t xml:space="preserve"> </w:t>
      </w:r>
      <w:proofErr w:type="spellStart"/>
      <w:r>
        <w:t>dibatasi</w:t>
      </w:r>
      <w:proofErr w:type="spellEnd"/>
      <w:r>
        <w:t xml:space="preserve"> pada </w:t>
      </w:r>
      <w:proofErr w:type="spellStart"/>
      <w:r>
        <w:t>pengiriman</w:t>
      </w:r>
      <w:proofErr w:type="spellEnd"/>
      <w:r>
        <w:t xml:space="preserve"> </w:t>
      </w:r>
      <w:proofErr w:type="spellStart"/>
      <w:r>
        <w:t>biji</w:t>
      </w:r>
      <w:proofErr w:type="spellEnd"/>
      <w:r>
        <w:t xml:space="preserve"> kopi </w:t>
      </w:r>
      <w:proofErr w:type="spellStart"/>
      <w:r>
        <w:t>antar</w:t>
      </w:r>
      <w:proofErr w:type="spellEnd"/>
      <w:r>
        <w:t xml:space="preserve"> </w:t>
      </w:r>
      <w:proofErr w:type="spellStart"/>
      <w:r>
        <w:t>gudang</w:t>
      </w:r>
      <w:proofErr w:type="spellEnd"/>
      <w:r>
        <w:t xml:space="preserve"> dan </w:t>
      </w:r>
      <w:proofErr w:type="spellStart"/>
      <w:r>
        <w:t>cabang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memperhitungkan</w:t>
      </w:r>
      <w:proofErr w:type="spellEnd"/>
      <w:r>
        <w:t xml:space="preserve"> </w:t>
      </w:r>
      <w:proofErr w:type="spellStart"/>
      <w:r>
        <w:t>faktor</w:t>
      </w:r>
      <w:proofErr w:type="spellEnd"/>
      <w:r>
        <w:t xml:space="preserve"> </w:t>
      </w:r>
      <w:proofErr w:type="spellStart"/>
      <w:r>
        <w:t>stok</w:t>
      </w:r>
      <w:proofErr w:type="spellEnd"/>
      <w:r>
        <w:t xml:space="preserve"> </w:t>
      </w:r>
      <w:proofErr w:type="spellStart"/>
      <w:r>
        <w:t>aman</w:t>
      </w:r>
      <w:proofErr w:type="spellEnd"/>
      <w:r>
        <w:t xml:space="preserve"> dan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pengiriman</w:t>
      </w:r>
      <w:proofErr w:type="spellEnd"/>
      <w:r>
        <w:t>.</w:t>
      </w:r>
    </w:p>
    <w:p w14:paraId="00000008" w14:textId="77777777" w:rsidR="006A6F76" w:rsidRDefault="002E78B9">
      <w:pPr>
        <w:pStyle w:val="Heading1"/>
      </w:pPr>
      <w:r>
        <w:t>2. DESKRIPSI STUDI KASUS</w:t>
      </w:r>
    </w:p>
    <w:p w14:paraId="0B46C3FA" w14:textId="77777777" w:rsidR="00D601D7" w:rsidRDefault="00D601D7" w:rsidP="00D601D7">
      <w:pPr>
        <w:pStyle w:val="Heading3"/>
      </w:pPr>
      <w:proofErr w:type="spellStart"/>
      <w:r>
        <w:rPr>
          <w:rStyle w:val="Strong"/>
          <w:b/>
          <w:bCs/>
        </w:rPr>
        <w:t>Profil</w:t>
      </w:r>
      <w:proofErr w:type="spellEnd"/>
      <w:r>
        <w:rPr>
          <w:rStyle w:val="Strong"/>
          <w:b/>
          <w:bCs/>
        </w:rPr>
        <w:t xml:space="preserve"> </w:t>
      </w:r>
      <w:proofErr w:type="spellStart"/>
      <w:r>
        <w:rPr>
          <w:rStyle w:val="Strong"/>
          <w:b/>
          <w:bCs/>
        </w:rPr>
        <w:t>Singkat</w:t>
      </w:r>
      <w:proofErr w:type="spellEnd"/>
      <w:r>
        <w:rPr>
          <w:rStyle w:val="Strong"/>
          <w:b/>
          <w:bCs/>
        </w:rPr>
        <w:t xml:space="preserve"> Perusahaan</w:t>
      </w:r>
    </w:p>
    <w:p w14:paraId="34D90BC9" w14:textId="05A6002E" w:rsidR="00D601D7" w:rsidRDefault="00D601D7" w:rsidP="00D601D7">
      <w:pPr>
        <w:pStyle w:val="NormalWeb"/>
      </w:pPr>
      <w:r>
        <w:rPr>
          <w:rStyle w:val="Emphasis"/>
        </w:rPr>
        <w:t>Aroma Senja</w:t>
      </w:r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coffee shop yang </w:t>
      </w:r>
      <w:proofErr w:type="spellStart"/>
      <w:r>
        <w:t>menekankan</w:t>
      </w:r>
      <w:proofErr w:type="spellEnd"/>
      <w:r>
        <w:t xml:space="preserve"> </w:t>
      </w:r>
      <w:proofErr w:type="spellStart"/>
      <w:r>
        <w:t>kualitas</w:t>
      </w:r>
      <w:proofErr w:type="spellEnd"/>
      <w:r>
        <w:t xml:space="preserve"> rasa dan </w:t>
      </w:r>
      <w:proofErr w:type="spellStart"/>
      <w:r>
        <w:t>bahan</w:t>
      </w:r>
      <w:proofErr w:type="spellEnd"/>
      <w:r>
        <w:t xml:space="preserve"> </w:t>
      </w:r>
      <w:proofErr w:type="spellStart"/>
      <w:r>
        <w:t>baku</w:t>
      </w:r>
      <w:proofErr w:type="spellEnd"/>
      <w:r>
        <w:t xml:space="preserve"> premium. </w:t>
      </w:r>
      <w:proofErr w:type="spellStart"/>
      <w:r>
        <w:t>Biji</w:t>
      </w:r>
      <w:proofErr w:type="spellEnd"/>
      <w:r>
        <w:t xml:space="preserve"> kopi </w:t>
      </w:r>
      <w:proofErr w:type="spellStart"/>
      <w:r>
        <w:t>didistribusikan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gudang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menuju</w:t>
      </w:r>
      <w:proofErr w:type="spellEnd"/>
      <w:r>
        <w:t xml:space="preserve"> </w:t>
      </w:r>
      <w:proofErr w:type="spellStart"/>
      <w:r>
        <w:t>cabang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permintaan</w:t>
      </w:r>
      <w:proofErr w:type="spellEnd"/>
      <w:r>
        <w:t xml:space="preserve"> </w:t>
      </w:r>
      <w:proofErr w:type="spellStart"/>
      <w:r>
        <w:t>mingguan</w:t>
      </w:r>
      <w:proofErr w:type="spellEnd"/>
      <w:r>
        <w:t>.</w:t>
      </w:r>
    </w:p>
    <w:p w14:paraId="7E3F8171" w14:textId="28AEDE2C" w:rsidR="000A69EE" w:rsidRDefault="000A69EE" w:rsidP="00D601D7">
      <w:pPr>
        <w:pStyle w:val="NormalWeb"/>
      </w:pPr>
      <w:r>
        <w:rPr>
          <w:noProof/>
        </w:rPr>
        <w:drawing>
          <wp:inline distT="0" distB="0" distL="0" distR="0" wp14:anchorId="578DF9A0" wp14:editId="64574928">
            <wp:extent cx="3962953" cy="1419423"/>
            <wp:effectExtent l="0" t="0" r="0" b="9525"/>
            <wp:docPr id="5243008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4300867" name="Picture 52430086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1963D" w14:textId="6D6277D4" w:rsidR="00D601D7" w:rsidRDefault="000A69EE" w:rsidP="00D601D7">
      <w:pPr>
        <w:pStyle w:val="NormalWeb"/>
      </w:pPr>
      <w:r>
        <w:rPr>
          <w:noProof/>
        </w:rPr>
        <w:drawing>
          <wp:inline distT="0" distB="0" distL="0" distR="0" wp14:anchorId="759BEE02" wp14:editId="2F1FBB5E">
            <wp:extent cx="3467584" cy="1781424"/>
            <wp:effectExtent l="0" t="0" r="0" b="9525"/>
            <wp:docPr id="192392685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3926857" name="Picture 192392685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5608C" w14:textId="75AFE2BA" w:rsidR="000A69EE" w:rsidRDefault="009F2B8A" w:rsidP="00D601D7">
      <w:pPr>
        <w:pStyle w:val="NormalWeb"/>
      </w:pPr>
      <w:r>
        <w:rPr>
          <w:noProof/>
        </w:rPr>
        <w:lastRenderedPageBreak/>
        <w:drawing>
          <wp:inline distT="0" distB="0" distL="0" distR="0" wp14:anchorId="7799E264" wp14:editId="06CB56F8">
            <wp:extent cx="5325218" cy="1343212"/>
            <wp:effectExtent l="0" t="0" r="8890" b="9525"/>
            <wp:docPr id="207561757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5617575" name="Picture 207561757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53613" w14:textId="473FA412" w:rsidR="009F2B8A" w:rsidRDefault="005A75D9" w:rsidP="00D601D7">
      <w:pPr>
        <w:pStyle w:val="NormalWeb"/>
      </w:pPr>
      <w:r>
        <w:rPr>
          <w:noProof/>
        </w:rPr>
        <w:drawing>
          <wp:inline distT="0" distB="0" distL="0" distR="0" wp14:anchorId="6F8621E0" wp14:editId="4B06A94A">
            <wp:extent cx="5486400" cy="1187450"/>
            <wp:effectExtent l="0" t="0" r="0" b="0"/>
            <wp:docPr id="185408697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4086975" name="Picture 185408697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18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D" w14:textId="77777777" w:rsidR="006A6F76" w:rsidRDefault="002E78B9">
      <w:pPr>
        <w:pStyle w:val="Heading1"/>
      </w:pPr>
      <w:r>
        <w:t>3. FORMULASI MATEMATIS</w:t>
      </w:r>
    </w:p>
    <w:p w14:paraId="36EAC70C" w14:textId="65D031F2" w:rsidR="008F5919" w:rsidRDefault="00771CAB" w:rsidP="00771CAB">
      <w:pPr>
        <w:pBdr>
          <w:top w:val="nil"/>
          <w:left w:val="nil"/>
          <w:bottom w:val="nil"/>
          <w:right w:val="nil"/>
          <w:between w:val="nil"/>
        </w:pBdr>
        <w:ind w:left="360"/>
        <w:rPr>
          <w:b/>
          <w:bCs/>
          <w:color w:val="000000"/>
          <w:lang w:val="en-ID"/>
        </w:rPr>
      </w:pPr>
      <w:r>
        <w:rPr>
          <w:b/>
          <w:bCs/>
          <w:noProof/>
          <w:color w:val="000000"/>
          <w:lang w:val="en-ID"/>
        </w:rPr>
        <w:drawing>
          <wp:inline distT="0" distB="0" distL="0" distR="0" wp14:anchorId="7F190413" wp14:editId="56176E14">
            <wp:extent cx="4081579" cy="1800000"/>
            <wp:effectExtent l="0" t="0" r="0" b="0"/>
            <wp:docPr id="164826679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8266796" name="Picture 164826679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1579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3E4F8" w14:textId="1045412D" w:rsidR="00771CAB" w:rsidRDefault="00771CAB" w:rsidP="00771CAB">
      <w:pPr>
        <w:pBdr>
          <w:top w:val="nil"/>
          <w:left w:val="nil"/>
          <w:bottom w:val="nil"/>
          <w:right w:val="nil"/>
          <w:between w:val="nil"/>
        </w:pBdr>
        <w:ind w:left="360"/>
        <w:rPr>
          <w:b/>
          <w:bCs/>
          <w:color w:val="000000"/>
          <w:lang w:val="en-ID"/>
        </w:rPr>
      </w:pPr>
      <w:r>
        <w:rPr>
          <w:b/>
          <w:bCs/>
          <w:noProof/>
          <w:color w:val="000000"/>
          <w:lang w:val="en-ID"/>
        </w:rPr>
        <w:drawing>
          <wp:inline distT="0" distB="0" distL="0" distR="0" wp14:anchorId="4BE22095" wp14:editId="73533E3A">
            <wp:extent cx="4003517" cy="2880000"/>
            <wp:effectExtent l="0" t="0" r="0" b="0"/>
            <wp:docPr id="197802000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8020006" name="Picture 197802000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3517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BC5F2" w14:textId="77777777" w:rsidR="00771CAB" w:rsidRPr="00771CAB" w:rsidRDefault="00771CAB" w:rsidP="00771CAB">
      <w:pPr>
        <w:pBdr>
          <w:top w:val="nil"/>
          <w:left w:val="nil"/>
          <w:bottom w:val="nil"/>
          <w:right w:val="nil"/>
          <w:between w:val="nil"/>
        </w:pBdr>
        <w:ind w:left="360"/>
        <w:rPr>
          <w:b/>
          <w:bCs/>
          <w:color w:val="000000"/>
          <w:lang w:val="en-ID"/>
        </w:rPr>
      </w:pPr>
    </w:p>
    <w:p w14:paraId="00000012" w14:textId="77777777" w:rsidR="006A6F76" w:rsidRDefault="002E78B9">
      <w:pPr>
        <w:pStyle w:val="Heading1"/>
      </w:pPr>
      <w:r>
        <w:t>4. SOLUSI DAN PERHITUNGAN</w:t>
      </w:r>
    </w:p>
    <w:p w14:paraId="29A45972" w14:textId="77777777" w:rsidR="00591AAB" w:rsidRDefault="00591AAB" w:rsidP="00591AAB">
      <w:pPr>
        <w:pStyle w:val="Heading3"/>
      </w:pPr>
      <w:r>
        <w:rPr>
          <w:rStyle w:val="Strong"/>
          <w:b/>
          <w:bCs/>
        </w:rPr>
        <w:t xml:space="preserve">Metode yang </w:t>
      </w:r>
      <w:proofErr w:type="spellStart"/>
      <w:r>
        <w:rPr>
          <w:rStyle w:val="Strong"/>
          <w:b/>
          <w:bCs/>
        </w:rPr>
        <w:t>Digunakan</w:t>
      </w:r>
      <w:proofErr w:type="spellEnd"/>
    </w:p>
    <w:p w14:paraId="210820E4" w14:textId="77777777" w:rsidR="00591AAB" w:rsidRDefault="00591AAB" w:rsidP="00591AAB">
      <w:pPr>
        <w:pStyle w:val="NormalWeb"/>
      </w:pPr>
      <w:r>
        <w:t xml:space="preserve">Metode </w:t>
      </w:r>
      <w:r>
        <w:rPr>
          <w:rStyle w:val="Strong"/>
        </w:rPr>
        <w:t xml:space="preserve">Model </w:t>
      </w:r>
      <w:proofErr w:type="spellStart"/>
      <w:r>
        <w:rPr>
          <w:rStyle w:val="Strong"/>
        </w:rPr>
        <w:t>Transportasi</w:t>
      </w:r>
      <w:proofErr w:type="spellEnd"/>
      <w:r>
        <w:rPr>
          <w:rStyle w:val="Strong"/>
        </w:rPr>
        <w:t xml:space="preserve"> Linier (Simplex / Excel Solver)</w:t>
      </w:r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minimasi</w:t>
      </w:r>
      <w:proofErr w:type="spellEnd"/>
      <w:r>
        <w:t xml:space="preserve"> </w:t>
      </w:r>
      <w:proofErr w:type="spellStart"/>
      <w:r>
        <w:t>biaya</w:t>
      </w:r>
      <w:proofErr w:type="spellEnd"/>
      <w:r>
        <w:t xml:space="preserve"> total.</w:t>
      </w:r>
      <w:r>
        <w:br/>
        <w:t xml:space="preserve">Solver </w:t>
      </w:r>
      <w:proofErr w:type="spellStart"/>
      <w:r>
        <w:t>diset</w:t>
      </w:r>
      <w:proofErr w:type="spellEnd"/>
      <w:r>
        <w:t xml:space="preserve"> </w:t>
      </w:r>
      <w:proofErr w:type="spellStart"/>
      <w:r>
        <w:t>dengan</w:t>
      </w:r>
      <w:proofErr w:type="spellEnd"/>
      <w:r>
        <w:t>:</w:t>
      </w:r>
    </w:p>
    <w:p w14:paraId="4FE28054" w14:textId="77777777" w:rsidR="00591AAB" w:rsidRDefault="00591AAB" w:rsidP="00591AAB">
      <w:pPr>
        <w:pStyle w:val="NormalWeb"/>
        <w:numPr>
          <w:ilvl w:val="0"/>
          <w:numId w:val="9"/>
        </w:numPr>
      </w:pPr>
      <w:r>
        <w:t xml:space="preserve">Objective: Minimize </w:t>
      </w:r>
      <w:proofErr w:type="spellStart"/>
      <w:r>
        <w:rPr>
          <w:rStyle w:val="HTMLCode"/>
        </w:rPr>
        <w:t>TotalCost</w:t>
      </w:r>
      <w:proofErr w:type="spellEnd"/>
      <w:r>
        <w:rPr>
          <w:rStyle w:val="HTMLCode"/>
        </w:rPr>
        <w:t xml:space="preserve"> = SUMPRODUCT(</w:t>
      </w:r>
      <w:proofErr w:type="spellStart"/>
      <w:r>
        <w:rPr>
          <w:rStyle w:val="HTMLCode"/>
        </w:rPr>
        <w:t>Biaya</w:t>
      </w:r>
      <w:proofErr w:type="spellEnd"/>
      <w:r>
        <w:rPr>
          <w:rStyle w:val="HTMLCode"/>
        </w:rPr>
        <w:t>, X)</w:t>
      </w:r>
    </w:p>
    <w:p w14:paraId="3F61E484" w14:textId="77777777" w:rsidR="00591AAB" w:rsidRDefault="00591AAB" w:rsidP="00591AAB">
      <w:pPr>
        <w:pStyle w:val="NormalWeb"/>
        <w:numPr>
          <w:ilvl w:val="0"/>
          <w:numId w:val="9"/>
        </w:numPr>
      </w:pPr>
      <w:r>
        <w:t>Constraints:</w:t>
      </w:r>
    </w:p>
    <w:p w14:paraId="2988792A" w14:textId="77777777" w:rsidR="00591AAB" w:rsidRDefault="00591AAB" w:rsidP="00591AAB">
      <w:pPr>
        <w:pStyle w:val="NormalWeb"/>
        <w:numPr>
          <w:ilvl w:val="1"/>
          <w:numId w:val="9"/>
        </w:numPr>
      </w:pPr>
      <w:r>
        <w:t xml:space="preserve">Total supply </w:t>
      </w:r>
      <w:proofErr w:type="spellStart"/>
      <w:r>
        <w:t>tiap</w:t>
      </w:r>
      <w:proofErr w:type="spellEnd"/>
      <w:r>
        <w:t xml:space="preserve"> </w:t>
      </w:r>
      <w:proofErr w:type="spellStart"/>
      <w:r>
        <w:t>gudang</w:t>
      </w:r>
      <w:proofErr w:type="spellEnd"/>
      <w:r>
        <w:t xml:space="preserve"> ≤ </w:t>
      </w:r>
      <w:proofErr w:type="spellStart"/>
      <w:r>
        <w:t>kapasitas</w:t>
      </w:r>
      <w:proofErr w:type="spellEnd"/>
      <w:r>
        <w:t>.</w:t>
      </w:r>
    </w:p>
    <w:p w14:paraId="739D1898" w14:textId="77777777" w:rsidR="00591AAB" w:rsidRDefault="00591AAB" w:rsidP="00591AAB">
      <w:pPr>
        <w:pStyle w:val="NormalWeb"/>
        <w:numPr>
          <w:ilvl w:val="1"/>
          <w:numId w:val="9"/>
        </w:numPr>
      </w:pPr>
      <w:r>
        <w:t xml:space="preserve">Total demand </w:t>
      </w:r>
      <w:proofErr w:type="spellStart"/>
      <w:r>
        <w:t>tiap</w:t>
      </w:r>
      <w:proofErr w:type="spellEnd"/>
      <w:r>
        <w:t xml:space="preserve"> </w:t>
      </w:r>
      <w:proofErr w:type="spellStart"/>
      <w:r>
        <w:t>cabang</w:t>
      </w:r>
      <w:proofErr w:type="spellEnd"/>
      <w:r>
        <w:t xml:space="preserve"> = </w:t>
      </w:r>
      <w:proofErr w:type="spellStart"/>
      <w:r>
        <w:t>kebutuhan</w:t>
      </w:r>
      <w:proofErr w:type="spellEnd"/>
      <w:r>
        <w:t>.</w:t>
      </w:r>
    </w:p>
    <w:p w14:paraId="6CC58557" w14:textId="77777777" w:rsidR="00591AAB" w:rsidRDefault="00591AAB" w:rsidP="00591AAB">
      <w:pPr>
        <w:pStyle w:val="NormalWeb"/>
        <w:numPr>
          <w:ilvl w:val="1"/>
          <w:numId w:val="9"/>
        </w:numPr>
      </w:pPr>
      <w:r>
        <w:t xml:space="preserve">X ≥ 0, </w:t>
      </w:r>
      <w:proofErr w:type="spellStart"/>
      <w:r>
        <w:t>serta</w:t>
      </w:r>
      <w:proofErr w:type="spellEnd"/>
      <w:r>
        <w:t xml:space="preserve"> X ≤ route cap.</w:t>
      </w:r>
    </w:p>
    <w:p w14:paraId="00000016" w14:textId="77777777" w:rsidR="006A6F76" w:rsidRDefault="002E78B9">
      <w:pPr>
        <w:pStyle w:val="Heading1"/>
      </w:pPr>
      <w:r>
        <w:t>5. ANALISIS DAN INTERPRETASI HASIL (</w:t>
      </w:r>
      <w:proofErr w:type="spellStart"/>
      <w:r>
        <w:t>Implementasi</w:t>
      </w:r>
      <w:proofErr w:type="spellEnd"/>
      <w:r>
        <w:t xml:space="preserve"> dan </w:t>
      </w:r>
      <w:proofErr w:type="spellStart"/>
      <w:r>
        <w:t>Analisis</w:t>
      </w:r>
      <w:proofErr w:type="spellEnd"/>
      <w:r>
        <w:t>)</w:t>
      </w:r>
    </w:p>
    <w:p w14:paraId="3E28CD43" w14:textId="77777777" w:rsidR="00B527D9" w:rsidRDefault="00B527D9" w:rsidP="00B527D9">
      <w:pPr>
        <w:pStyle w:val="NormalWeb"/>
        <w:numPr>
          <w:ilvl w:val="0"/>
          <w:numId w:val="10"/>
        </w:numPr>
      </w:pPr>
      <w:r>
        <w:t xml:space="preserve">Gudang </w:t>
      </w:r>
      <w:proofErr w:type="spellStart"/>
      <w:r>
        <w:rPr>
          <w:rStyle w:val="Strong"/>
        </w:rPr>
        <w:t>Cimahi</w:t>
      </w:r>
      <w:proofErr w:type="spellEnd"/>
      <w:r>
        <w:t xml:space="preserve"> </w:t>
      </w:r>
      <w:proofErr w:type="spellStart"/>
      <w:r>
        <w:t>fokus</w:t>
      </w:r>
      <w:proofErr w:type="spellEnd"/>
      <w:r>
        <w:t xml:space="preserve"> </w:t>
      </w:r>
      <w:proofErr w:type="spellStart"/>
      <w:r>
        <w:t>melayani</w:t>
      </w:r>
      <w:proofErr w:type="spellEnd"/>
      <w:r>
        <w:t xml:space="preserve"> Dago dan </w:t>
      </w:r>
      <w:proofErr w:type="spellStart"/>
      <w:r>
        <w:t>sebagian</w:t>
      </w:r>
      <w:proofErr w:type="spellEnd"/>
      <w:r>
        <w:t xml:space="preserve"> </w:t>
      </w:r>
      <w:proofErr w:type="spellStart"/>
      <w:r>
        <w:t>Cihampelas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lokasi</w:t>
      </w:r>
      <w:proofErr w:type="spellEnd"/>
      <w:r>
        <w:t xml:space="preserve"> </w:t>
      </w:r>
      <w:proofErr w:type="spellStart"/>
      <w:r>
        <w:t>terdekat</w:t>
      </w:r>
      <w:proofErr w:type="spellEnd"/>
      <w:r>
        <w:t xml:space="preserve"> dan </w:t>
      </w:r>
      <w:proofErr w:type="spellStart"/>
      <w:r>
        <w:t>biaya</w:t>
      </w:r>
      <w:proofErr w:type="spellEnd"/>
      <w:r>
        <w:t xml:space="preserve"> </w:t>
      </w:r>
      <w:proofErr w:type="spellStart"/>
      <w:r>
        <w:t>rendah</w:t>
      </w:r>
      <w:proofErr w:type="spellEnd"/>
      <w:r>
        <w:t>.</w:t>
      </w:r>
    </w:p>
    <w:p w14:paraId="3E5753AA" w14:textId="77777777" w:rsidR="00B527D9" w:rsidRDefault="00B527D9" w:rsidP="00B527D9">
      <w:pPr>
        <w:pStyle w:val="NormalWeb"/>
        <w:numPr>
          <w:ilvl w:val="0"/>
          <w:numId w:val="10"/>
        </w:numPr>
      </w:pPr>
      <w:r>
        <w:t xml:space="preserve">Gudang </w:t>
      </w:r>
      <w:proofErr w:type="spellStart"/>
      <w:r>
        <w:rPr>
          <w:rStyle w:val="Strong"/>
        </w:rPr>
        <w:t>Buah</w:t>
      </w:r>
      <w:proofErr w:type="spellEnd"/>
      <w:r>
        <w:rPr>
          <w:rStyle w:val="Strong"/>
        </w:rPr>
        <w:t xml:space="preserve"> Batu</w:t>
      </w:r>
      <w:r>
        <w:t xml:space="preserve"> </w:t>
      </w:r>
      <w:proofErr w:type="spellStart"/>
      <w:r>
        <w:t>mengirim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Cihampelas</w:t>
      </w:r>
      <w:proofErr w:type="spellEnd"/>
      <w:r>
        <w:t xml:space="preserve"> dan </w:t>
      </w:r>
      <w:proofErr w:type="spellStart"/>
      <w:r>
        <w:t>Antapani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biaya</w:t>
      </w:r>
      <w:proofErr w:type="spellEnd"/>
      <w:r>
        <w:t xml:space="preserve"> per kg paling </w:t>
      </w:r>
      <w:proofErr w:type="spellStart"/>
      <w:r>
        <w:t>rendah</w:t>
      </w:r>
      <w:proofErr w:type="spellEnd"/>
      <w:r>
        <w:t xml:space="preserve"> di dua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>.</w:t>
      </w:r>
    </w:p>
    <w:p w14:paraId="37316FCF" w14:textId="77777777" w:rsidR="00B527D9" w:rsidRDefault="00B527D9" w:rsidP="00B527D9">
      <w:pPr>
        <w:pStyle w:val="NormalWeb"/>
        <w:numPr>
          <w:ilvl w:val="0"/>
          <w:numId w:val="10"/>
        </w:numPr>
      </w:pPr>
      <w:r>
        <w:t xml:space="preserve">Gudang </w:t>
      </w:r>
      <w:proofErr w:type="spellStart"/>
      <w:r>
        <w:rPr>
          <w:rStyle w:val="Strong"/>
        </w:rPr>
        <w:t>Majalaya</w:t>
      </w:r>
      <w:proofErr w:type="spellEnd"/>
      <w:r>
        <w:t xml:space="preserve"> </w:t>
      </w:r>
      <w:proofErr w:type="spellStart"/>
      <w:r>
        <w:t>diprioritaskan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Sukajadi</w:t>
      </w:r>
      <w:proofErr w:type="spellEnd"/>
      <w:r>
        <w:t xml:space="preserve"> dan Pasteur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biaya</w:t>
      </w:r>
      <w:proofErr w:type="spellEnd"/>
      <w:r>
        <w:t xml:space="preserve"> </w:t>
      </w:r>
      <w:proofErr w:type="spellStart"/>
      <w:r>
        <w:t>distribusinya</w:t>
      </w:r>
      <w:proofErr w:type="spellEnd"/>
      <w:r>
        <w:t xml:space="preserve"> paling </w:t>
      </w:r>
      <w:proofErr w:type="spellStart"/>
      <w:r>
        <w:t>hemat</w:t>
      </w:r>
      <w:proofErr w:type="spellEnd"/>
      <w:r>
        <w:t xml:space="preserve"> di sana.</w:t>
      </w:r>
    </w:p>
    <w:p w14:paraId="7E9B23E0" w14:textId="77777777" w:rsidR="00B527D9" w:rsidRDefault="00B527D9" w:rsidP="00B527D9">
      <w:pPr>
        <w:pStyle w:val="NormalWeb"/>
        <w:numPr>
          <w:ilvl w:val="0"/>
          <w:numId w:val="10"/>
        </w:numPr>
      </w:pPr>
      <w:proofErr w:type="spellStart"/>
      <w:r>
        <w:t>Dengan</w:t>
      </w:r>
      <w:proofErr w:type="spellEnd"/>
      <w:r>
        <w:t xml:space="preserve"> </w:t>
      </w:r>
      <w:proofErr w:type="spellStart"/>
      <w:r>
        <w:t>pola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biaya</w:t>
      </w:r>
      <w:proofErr w:type="spellEnd"/>
      <w:r>
        <w:t xml:space="preserve"> </w:t>
      </w:r>
      <w:proofErr w:type="spellStart"/>
      <w:r>
        <w:t>pengiriman</w:t>
      </w:r>
      <w:proofErr w:type="spellEnd"/>
      <w:r>
        <w:t xml:space="preserve"> </w:t>
      </w:r>
      <w:proofErr w:type="spellStart"/>
      <w:r>
        <w:t>berkurang</w:t>
      </w:r>
      <w:proofErr w:type="spellEnd"/>
      <w:r>
        <w:t xml:space="preserve"> </w:t>
      </w:r>
      <w:proofErr w:type="spellStart"/>
      <w:r>
        <w:t>sekitar</w:t>
      </w:r>
      <w:proofErr w:type="spellEnd"/>
      <w:r>
        <w:t xml:space="preserve"> </w:t>
      </w:r>
      <w:r>
        <w:rPr>
          <w:rStyle w:val="Strong"/>
        </w:rPr>
        <w:t xml:space="preserve">18% </w:t>
      </w:r>
      <w:proofErr w:type="spellStart"/>
      <w:r>
        <w:rPr>
          <w:rStyle w:val="Strong"/>
        </w:rPr>
        <w:t>dibanding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sistem</w:t>
      </w:r>
      <w:proofErr w:type="spellEnd"/>
      <w:r>
        <w:rPr>
          <w:rStyle w:val="Strong"/>
        </w:rPr>
        <w:t xml:space="preserve"> lama</w:t>
      </w:r>
      <w:r>
        <w:t xml:space="preserve"> (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perbandingan</w:t>
      </w:r>
      <w:proofErr w:type="spellEnd"/>
      <w:r>
        <w:t xml:space="preserve"> </w:t>
      </w:r>
      <w:proofErr w:type="spellStart"/>
      <w:r>
        <w:t>biaya</w:t>
      </w:r>
      <w:proofErr w:type="spellEnd"/>
      <w:r>
        <w:t xml:space="preserve"> rata-rata manual).</w:t>
      </w:r>
    </w:p>
    <w:p w14:paraId="00000019" w14:textId="77777777" w:rsidR="006A6F76" w:rsidRDefault="002E78B9">
      <w:pPr>
        <w:pStyle w:val="Heading1"/>
      </w:pPr>
      <w:r>
        <w:t xml:space="preserve">6. EKSPLORASI / SIMULASI (Testing dan Hasil) </w:t>
      </w:r>
    </w:p>
    <w:p w14:paraId="2D0A978C" w14:textId="77777777" w:rsidR="002E78B9" w:rsidRPr="002E78B9" w:rsidRDefault="002E78B9" w:rsidP="002E78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r w:rsidRPr="002E78B9">
        <w:rPr>
          <w:rFonts w:ascii="Times New Roman" w:eastAsia="Times New Roman" w:hAnsi="Symbol" w:cs="Times New Roman"/>
          <w:sz w:val="24"/>
          <w:szCs w:val="24"/>
          <w:lang w:val="en-ID"/>
        </w:rPr>
        <w:t></w:t>
      </w:r>
      <w:r w:rsidRPr="002E78B9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 Jika </w:t>
      </w:r>
      <w:proofErr w:type="spellStart"/>
      <w:r w:rsidRPr="002E78B9">
        <w:rPr>
          <w:rFonts w:ascii="Times New Roman" w:eastAsia="Times New Roman" w:hAnsi="Times New Roman" w:cs="Times New Roman"/>
          <w:sz w:val="24"/>
          <w:szCs w:val="24"/>
          <w:lang w:val="en-ID"/>
        </w:rPr>
        <w:t>kapasitas</w:t>
      </w:r>
      <w:proofErr w:type="spellEnd"/>
      <w:r w:rsidRPr="002E78B9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E78B9">
        <w:rPr>
          <w:rFonts w:ascii="Times New Roman" w:eastAsia="Times New Roman" w:hAnsi="Times New Roman" w:cs="Times New Roman"/>
          <w:sz w:val="24"/>
          <w:szCs w:val="24"/>
          <w:lang w:val="en-ID"/>
        </w:rPr>
        <w:t>gudang</w:t>
      </w:r>
      <w:proofErr w:type="spellEnd"/>
      <w:r w:rsidRPr="002E78B9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E78B9">
        <w:rPr>
          <w:rFonts w:ascii="Times New Roman" w:eastAsia="Times New Roman" w:hAnsi="Times New Roman" w:cs="Times New Roman"/>
          <w:sz w:val="24"/>
          <w:szCs w:val="24"/>
          <w:lang w:val="en-ID"/>
        </w:rPr>
        <w:t>Buah</w:t>
      </w:r>
      <w:proofErr w:type="spellEnd"/>
      <w:r w:rsidRPr="002E78B9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Batu naik 10%, total </w:t>
      </w:r>
      <w:proofErr w:type="spellStart"/>
      <w:r w:rsidRPr="002E78B9">
        <w:rPr>
          <w:rFonts w:ascii="Times New Roman" w:eastAsia="Times New Roman" w:hAnsi="Times New Roman" w:cs="Times New Roman"/>
          <w:sz w:val="24"/>
          <w:szCs w:val="24"/>
          <w:lang w:val="en-ID"/>
        </w:rPr>
        <w:t>biaya</w:t>
      </w:r>
      <w:proofErr w:type="spellEnd"/>
      <w:r w:rsidRPr="002E78B9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E78B9">
        <w:rPr>
          <w:rFonts w:ascii="Times New Roman" w:eastAsia="Times New Roman" w:hAnsi="Times New Roman" w:cs="Times New Roman"/>
          <w:sz w:val="24"/>
          <w:szCs w:val="24"/>
          <w:lang w:val="en-ID"/>
        </w:rPr>
        <w:t>turun</w:t>
      </w:r>
      <w:proofErr w:type="spellEnd"/>
      <w:r w:rsidRPr="002E78B9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E78B9">
        <w:rPr>
          <w:rFonts w:ascii="Times New Roman" w:eastAsia="Times New Roman" w:hAnsi="Times New Roman" w:cs="Times New Roman"/>
          <w:sz w:val="24"/>
          <w:szCs w:val="24"/>
          <w:lang w:val="en-ID"/>
        </w:rPr>
        <w:t>menjadi</w:t>
      </w:r>
      <w:proofErr w:type="spellEnd"/>
      <w:r w:rsidRPr="002E78B9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Rp 240.500.</w:t>
      </w:r>
    </w:p>
    <w:p w14:paraId="0A64AF67" w14:textId="77777777" w:rsidR="002E78B9" w:rsidRPr="002E78B9" w:rsidRDefault="002E78B9" w:rsidP="002E78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r w:rsidRPr="002E78B9">
        <w:rPr>
          <w:rFonts w:ascii="Times New Roman" w:eastAsia="Times New Roman" w:hAnsi="Symbol" w:cs="Times New Roman"/>
          <w:sz w:val="24"/>
          <w:szCs w:val="24"/>
          <w:lang w:val="en-ID"/>
        </w:rPr>
        <w:t></w:t>
      </w:r>
      <w:r w:rsidRPr="002E78B9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 Jika </w:t>
      </w:r>
      <w:proofErr w:type="spellStart"/>
      <w:r w:rsidRPr="002E78B9">
        <w:rPr>
          <w:rFonts w:ascii="Times New Roman" w:eastAsia="Times New Roman" w:hAnsi="Times New Roman" w:cs="Times New Roman"/>
          <w:sz w:val="24"/>
          <w:szCs w:val="24"/>
          <w:lang w:val="en-ID"/>
        </w:rPr>
        <w:t>permintaan</w:t>
      </w:r>
      <w:proofErr w:type="spellEnd"/>
      <w:r w:rsidRPr="002E78B9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E78B9">
        <w:rPr>
          <w:rFonts w:ascii="Times New Roman" w:eastAsia="Times New Roman" w:hAnsi="Times New Roman" w:cs="Times New Roman"/>
          <w:sz w:val="24"/>
          <w:szCs w:val="24"/>
          <w:lang w:val="en-ID"/>
        </w:rPr>
        <w:t>Antapani</w:t>
      </w:r>
      <w:proofErr w:type="spellEnd"/>
      <w:r w:rsidRPr="002E78B9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E78B9">
        <w:rPr>
          <w:rFonts w:ascii="Times New Roman" w:eastAsia="Times New Roman" w:hAnsi="Times New Roman" w:cs="Times New Roman"/>
          <w:sz w:val="24"/>
          <w:szCs w:val="24"/>
          <w:lang w:val="en-ID"/>
        </w:rPr>
        <w:t>meningkat</w:t>
      </w:r>
      <w:proofErr w:type="spellEnd"/>
      <w:r w:rsidRPr="002E78B9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20 kg, </w:t>
      </w:r>
      <w:proofErr w:type="spellStart"/>
      <w:r w:rsidRPr="002E78B9">
        <w:rPr>
          <w:rFonts w:ascii="Times New Roman" w:eastAsia="Times New Roman" w:hAnsi="Times New Roman" w:cs="Times New Roman"/>
          <w:sz w:val="24"/>
          <w:szCs w:val="24"/>
          <w:lang w:val="en-ID"/>
        </w:rPr>
        <w:t>biaya</w:t>
      </w:r>
      <w:proofErr w:type="spellEnd"/>
      <w:r w:rsidRPr="002E78B9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naik </w:t>
      </w:r>
      <w:proofErr w:type="spellStart"/>
      <w:r w:rsidRPr="002E78B9">
        <w:rPr>
          <w:rFonts w:ascii="Times New Roman" w:eastAsia="Times New Roman" w:hAnsi="Times New Roman" w:cs="Times New Roman"/>
          <w:sz w:val="24"/>
          <w:szCs w:val="24"/>
          <w:lang w:val="en-ID"/>
        </w:rPr>
        <w:t>ke</w:t>
      </w:r>
      <w:proofErr w:type="spellEnd"/>
      <w:r w:rsidRPr="002E78B9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Rp 252.000 </w:t>
      </w:r>
      <w:proofErr w:type="spellStart"/>
      <w:r w:rsidRPr="002E78B9">
        <w:rPr>
          <w:rFonts w:ascii="Times New Roman" w:eastAsia="Times New Roman" w:hAnsi="Times New Roman" w:cs="Times New Roman"/>
          <w:sz w:val="24"/>
          <w:szCs w:val="24"/>
          <w:lang w:val="en-ID"/>
        </w:rPr>
        <w:t>karena</w:t>
      </w:r>
      <w:proofErr w:type="spellEnd"/>
      <w:r w:rsidRPr="002E78B9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E78B9">
        <w:rPr>
          <w:rFonts w:ascii="Times New Roman" w:eastAsia="Times New Roman" w:hAnsi="Times New Roman" w:cs="Times New Roman"/>
          <w:sz w:val="24"/>
          <w:szCs w:val="24"/>
          <w:lang w:val="en-ID"/>
        </w:rPr>
        <w:t>perlu</w:t>
      </w:r>
      <w:proofErr w:type="spellEnd"/>
      <w:r w:rsidRPr="002E78B9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E78B9">
        <w:rPr>
          <w:rFonts w:ascii="Times New Roman" w:eastAsia="Times New Roman" w:hAnsi="Times New Roman" w:cs="Times New Roman"/>
          <w:sz w:val="24"/>
          <w:szCs w:val="24"/>
          <w:lang w:val="en-ID"/>
        </w:rPr>
        <w:t>pengiriman</w:t>
      </w:r>
      <w:proofErr w:type="spellEnd"/>
      <w:r w:rsidRPr="002E78B9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E78B9">
        <w:rPr>
          <w:rFonts w:ascii="Times New Roman" w:eastAsia="Times New Roman" w:hAnsi="Times New Roman" w:cs="Times New Roman"/>
          <w:sz w:val="24"/>
          <w:szCs w:val="24"/>
          <w:lang w:val="en-ID"/>
        </w:rPr>
        <w:t>tambahan</w:t>
      </w:r>
      <w:proofErr w:type="spellEnd"/>
      <w:r w:rsidRPr="002E78B9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E78B9">
        <w:rPr>
          <w:rFonts w:ascii="Times New Roman" w:eastAsia="Times New Roman" w:hAnsi="Times New Roman" w:cs="Times New Roman"/>
          <w:sz w:val="24"/>
          <w:szCs w:val="24"/>
          <w:lang w:val="en-ID"/>
        </w:rPr>
        <w:t>dari</w:t>
      </w:r>
      <w:proofErr w:type="spellEnd"/>
      <w:r w:rsidRPr="002E78B9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E78B9">
        <w:rPr>
          <w:rFonts w:ascii="Times New Roman" w:eastAsia="Times New Roman" w:hAnsi="Times New Roman" w:cs="Times New Roman"/>
          <w:sz w:val="24"/>
          <w:szCs w:val="24"/>
          <w:lang w:val="en-ID"/>
        </w:rPr>
        <w:t>Cimahi</w:t>
      </w:r>
      <w:proofErr w:type="spellEnd"/>
      <w:r w:rsidRPr="002E78B9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2E78B9">
        <w:rPr>
          <w:rFonts w:ascii="Times New Roman" w:eastAsia="Times New Roman" w:hAnsi="Times New Roman" w:cs="Times New Roman"/>
          <w:sz w:val="24"/>
          <w:szCs w:val="24"/>
          <w:lang w:val="en-ID"/>
        </w:rPr>
        <w:t>lebih</w:t>
      </w:r>
      <w:proofErr w:type="spellEnd"/>
      <w:r w:rsidRPr="002E78B9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mahal.</w:t>
      </w:r>
    </w:p>
    <w:p w14:paraId="53A9B837" w14:textId="77777777" w:rsidR="002E78B9" w:rsidRPr="002E78B9" w:rsidRDefault="002E78B9" w:rsidP="002E78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r w:rsidRPr="002E78B9">
        <w:rPr>
          <w:rFonts w:ascii="Times New Roman" w:eastAsia="Times New Roman" w:hAnsi="Symbol" w:cs="Times New Roman"/>
          <w:sz w:val="24"/>
          <w:szCs w:val="24"/>
          <w:lang w:val="en-ID"/>
        </w:rPr>
        <w:t></w:t>
      </w:r>
      <w:r w:rsidRPr="002E78B9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 </w:t>
      </w:r>
      <w:proofErr w:type="spellStart"/>
      <w:r w:rsidRPr="002E78B9">
        <w:rPr>
          <w:rFonts w:ascii="Times New Roman" w:eastAsia="Times New Roman" w:hAnsi="Times New Roman" w:cs="Times New Roman"/>
          <w:sz w:val="24"/>
          <w:szCs w:val="24"/>
          <w:lang w:val="en-ID"/>
        </w:rPr>
        <w:t>Analisis</w:t>
      </w:r>
      <w:proofErr w:type="spellEnd"/>
      <w:r w:rsidRPr="002E78B9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E78B9">
        <w:rPr>
          <w:rFonts w:ascii="Times New Roman" w:eastAsia="Times New Roman" w:hAnsi="Times New Roman" w:cs="Times New Roman"/>
          <w:sz w:val="24"/>
          <w:szCs w:val="24"/>
          <w:lang w:val="en-ID"/>
        </w:rPr>
        <w:t>sensitivitas</w:t>
      </w:r>
      <w:proofErr w:type="spellEnd"/>
      <w:r w:rsidRPr="002E78B9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E78B9">
        <w:rPr>
          <w:rFonts w:ascii="Times New Roman" w:eastAsia="Times New Roman" w:hAnsi="Times New Roman" w:cs="Times New Roman"/>
          <w:sz w:val="24"/>
          <w:szCs w:val="24"/>
          <w:lang w:val="en-ID"/>
        </w:rPr>
        <w:t>menunjukkan</w:t>
      </w:r>
      <w:proofErr w:type="spellEnd"/>
      <w:r w:rsidRPr="002E78B9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E78B9">
        <w:rPr>
          <w:rFonts w:ascii="Times New Roman" w:eastAsia="Times New Roman" w:hAnsi="Times New Roman" w:cs="Times New Roman"/>
          <w:sz w:val="24"/>
          <w:szCs w:val="24"/>
          <w:lang w:val="en-ID"/>
        </w:rPr>
        <w:t>bahwa</w:t>
      </w:r>
      <w:proofErr w:type="spellEnd"/>
      <w:r w:rsidRPr="002E78B9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E78B9">
        <w:rPr>
          <w:rFonts w:ascii="Times New Roman" w:eastAsia="Times New Roman" w:hAnsi="Times New Roman" w:cs="Times New Roman"/>
          <w:b/>
          <w:bCs/>
          <w:sz w:val="24"/>
          <w:szCs w:val="24"/>
          <w:lang w:val="en-ID"/>
        </w:rPr>
        <w:t>cabang</w:t>
      </w:r>
      <w:proofErr w:type="spellEnd"/>
      <w:r w:rsidRPr="002E78B9">
        <w:rPr>
          <w:rFonts w:ascii="Times New Roman" w:eastAsia="Times New Roman" w:hAnsi="Times New Roman" w:cs="Times New Roman"/>
          <w:b/>
          <w:bCs/>
          <w:sz w:val="24"/>
          <w:szCs w:val="24"/>
          <w:lang w:val="en-ID"/>
        </w:rPr>
        <w:t xml:space="preserve"> </w:t>
      </w:r>
      <w:proofErr w:type="spellStart"/>
      <w:r w:rsidRPr="002E78B9">
        <w:rPr>
          <w:rFonts w:ascii="Times New Roman" w:eastAsia="Times New Roman" w:hAnsi="Times New Roman" w:cs="Times New Roman"/>
          <w:b/>
          <w:bCs/>
          <w:sz w:val="24"/>
          <w:szCs w:val="24"/>
          <w:lang w:val="en-ID"/>
        </w:rPr>
        <w:t>Cihampelas</w:t>
      </w:r>
      <w:proofErr w:type="spellEnd"/>
      <w:r w:rsidRPr="002E78B9">
        <w:rPr>
          <w:rFonts w:ascii="Times New Roman" w:eastAsia="Times New Roman" w:hAnsi="Times New Roman" w:cs="Times New Roman"/>
          <w:b/>
          <w:bCs/>
          <w:sz w:val="24"/>
          <w:szCs w:val="24"/>
          <w:lang w:val="en-ID"/>
        </w:rPr>
        <w:t xml:space="preserve"> dan </w:t>
      </w:r>
      <w:proofErr w:type="spellStart"/>
      <w:r w:rsidRPr="002E78B9">
        <w:rPr>
          <w:rFonts w:ascii="Times New Roman" w:eastAsia="Times New Roman" w:hAnsi="Times New Roman" w:cs="Times New Roman"/>
          <w:b/>
          <w:bCs/>
          <w:sz w:val="24"/>
          <w:szCs w:val="24"/>
          <w:lang w:val="en-ID"/>
        </w:rPr>
        <w:t>Antapani</w:t>
      </w:r>
      <w:proofErr w:type="spellEnd"/>
      <w:r w:rsidRPr="002E78B9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paling </w:t>
      </w:r>
      <w:proofErr w:type="spellStart"/>
      <w:r w:rsidRPr="002E78B9">
        <w:rPr>
          <w:rFonts w:ascii="Times New Roman" w:eastAsia="Times New Roman" w:hAnsi="Times New Roman" w:cs="Times New Roman"/>
          <w:sz w:val="24"/>
          <w:szCs w:val="24"/>
          <w:lang w:val="en-ID"/>
        </w:rPr>
        <w:t>sensitif</w:t>
      </w:r>
      <w:proofErr w:type="spellEnd"/>
      <w:r w:rsidRPr="002E78B9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E78B9">
        <w:rPr>
          <w:rFonts w:ascii="Times New Roman" w:eastAsia="Times New Roman" w:hAnsi="Times New Roman" w:cs="Times New Roman"/>
          <w:sz w:val="24"/>
          <w:szCs w:val="24"/>
          <w:lang w:val="en-ID"/>
        </w:rPr>
        <w:t>terhadap</w:t>
      </w:r>
      <w:proofErr w:type="spellEnd"/>
      <w:r w:rsidRPr="002E78B9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E78B9">
        <w:rPr>
          <w:rFonts w:ascii="Times New Roman" w:eastAsia="Times New Roman" w:hAnsi="Times New Roman" w:cs="Times New Roman"/>
          <w:sz w:val="24"/>
          <w:szCs w:val="24"/>
          <w:lang w:val="en-ID"/>
        </w:rPr>
        <w:t>perubahan</w:t>
      </w:r>
      <w:proofErr w:type="spellEnd"/>
      <w:r w:rsidRPr="002E78B9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E78B9">
        <w:rPr>
          <w:rFonts w:ascii="Times New Roman" w:eastAsia="Times New Roman" w:hAnsi="Times New Roman" w:cs="Times New Roman"/>
          <w:sz w:val="24"/>
          <w:szCs w:val="24"/>
          <w:lang w:val="en-ID"/>
        </w:rPr>
        <w:t>biaya</w:t>
      </w:r>
      <w:proofErr w:type="spellEnd"/>
      <w:r w:rsidRPr="002E78B9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E78B9">
        <w:rPr>
          <w:rFonts w:ascii="Times New Roman" w:eastAsia="Times New Roman" w:hAnsi="Times New Roman" w:cs="Times New Roman"/>
          <w:sz w:val="24"/>
          <w:szCs w:val="24"/>
          <w:lang w:val="en-ID"/>
        </w:rPr>
        <w:t>atau</w:t>
      </w:r>
      <w:proofErr w:type="spellEnd"/>
      <w:r w:rsidRPr="002E78B9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E78B9">
        <w:rPr>
          <w:rFonts w:ascii="Times New Roman" w:eastAsia="Times New Roman" w:hAnsi="Times New Roman" w:cs="Times New Roman"/>
          <w:sz w:val="24"/>
          <w:szCs w:val="24"/>
          <w:lang w:val="en-ID"/>
        </w:rPr>
        <w:t>kapasitas</w:t>
      </w:r>
      <w:proofErr w:type="spellEnd"/>
      <w:r w:rsidRPr="002E78B9">
        <w:rPr>
          <w:rFonts w:ascii="Times New Roman" w:eastAsia="Times New Roman" w:hAnsi="Times New Roman" w:cs="Times New Roman"/>
          <w:sz w:val="24"/>
          <w:szCs w:val="24"/>
          <w:lang w:val="en-ID"/>
        </w:rPr>
        <w:t>.</w:t>
      </w:r>
    </w:p>
    <w:p w14:paraId="0000001C" w14:textId="77777777" w:rsidR="006A6F76" w:rsidRDefault="002E78B9">
      <w:pPr>
        <w:pStyle w:val="Heading1"/>
      </w:pPr>
      <w:r>
        <w:t>7. KESIMPULAN</w:t>
      </w:r>
    </w:p>
    <w:p w14:paraId="5D30E03A" w14:textId="43B1F5CD" w:rsidR="002E78B9" w:rsidRPr="002E78B9" w:rsidRDefault="002E78B9" w:rsidP="002E78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r>
        <w:rPr>
          <w:rFonts w:ascii="Times New Roman" w:eastAsia="Times New Roman" w:hAnsi="Symbol" w:cs="Times New Roman"/>
          <w:sz w:val="24"/>
          <w:szCs w:val="24"/>
          <w:lang w:val="en-ID"/>
        </w:rPr>
        <w:t xml:space="preserve">1. </w:t>
      </w:r>
      <w:r w:rsidRPr="002E78B9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Model </w:t>
      </w:r>
      <w:proofErr w:type="spellStart"/>
      <w:r w:rsidRPr="002E78B9">
        <w:rPr>
          <w:rFonts w:ascii="Times New Roman" w:eastAsia="Times New Roman" w:hAnsi="Times New Roman" w:cs="Times New Roman"/>
          <w:sz w:val="24"/>
          <w:szCs w:val="24"/>
          <w:lang w:val="en-ID"/>
        </w:rPr>
        <w:t>transportasi</w:t>
      </w:r>
      <w:proofErr w:type="spellEnd"/>
      <w:r w:rsidRPr="002E78B9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E78B9">
        <w:rPr>
          <w:rFonts w:ascii="Times New Roman" w:eastAsia="Times New Roman" w:hAnsi="Times New Roman" w:cs="Times New Roman"/>
          <w:sz w:val="24"/>
          <w:szCs w:val="24"/>
          <w:lang w:val="en-ID"/>
        </w:rPr>
        <w:t>berhasil</w:t>
      </w:r>
      <w:proofErr w:type="spellEnd"/>
      <w:r w:rsidRPr="002E78B9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E78B9">
        <w:rPr>
          <w:rFonts w:ascii="Times New Roman" w:eastAsia="Times New Roman" w:hAnsi="Times New Roman" w:cs="Times New Roman"/>
          <w:sz w:val="24"/>
          <w:szCs w:val="24"/>
          <w:lang w:val="en-ID"/>
        </w:rPr>
        <w:t>menentukan</w:t>
      </w:r>
      <w:proofErr w:type="spellEnd"/>
      <w:r w:rsidRPr="002E78B9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E78B9">
        <w:rPr>
          <w:rFonts w:ascii="Times New Roman" w:eastAsia="Times New Roman" w:hAnsi="Times New Roman" w:cs="Times New Roman"/>
          <w:sz w:val="24"/>
          <w:szCs w:val="24"/>
          <w:lang w:val="en-ID"/>
        </w:rPr>
        <w:t>distribusi</w:t>
      </w:r>
      <w:proofErr w:type="spellEnd"/>
      <w:r w:rsidRPr="002E78B9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optimal </w:t>
      </w:r>
      <w:proofErr w:type="spellStart"/>
      <w:r w:rsidRPr="002E78B9">
        <w:rPr>
          <w:rFonts w:ascii="Times New Roman" w:eastAsia="Times New Roman" w:hAnsi="Times New Roman" w:cs="Times New Roman"/>
          <w:sz w:val="24"/>
          <w:szCs w:val="24"/>
          <w:lang w:val="en-ID"/>
        </w:rPr>
        <w:t>biji</w:t>
      </w:r>
      <w:proofErr w:type="spellEnd"/>
      <w:r w:rsidRPr="002E78B9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kopi </w:t>
      </w:r>
      <w:proofErr w:type="spellStart"/>
      <w:r w:rsidRPr="002E78B9">
        <w:rPr>
          <w:rFonts w:ascii="Times New Roman" w:eastAsia="Times New Roman" w:hAnsi="Times New Roman" w:cs="Times New Roman"/>
          <w:sz w:val="24"/>
          <w:szCs w:val="24"/>
          <w:lang w:val="en-ID"/>
        </w:rPr>
        <w:t>antar</w:t>
      </w:r>
      <w:proofErr w:type="spellEnd"/>
      <w:r w:rsidRPr="002E78B9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E78B9">
        <w:rPr>
          <w:rFonts w:ascii="Times New Roman" w:eastAsia="Times New Roman" w:hAnsi="Times New Roman" w:cs="Times New Roman"/>
          <w:sz w:val="24"/>
          <w:szCs w:val="24"/>
          <w:lang w:val="en-ID"/>
        </w:rPr>
        <w:t>gudang</w:t>
      </w:r>
      <w:proofErr w:type="spellEnd"/>
      <w:r w:rsidRPr="002E78B9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2E78B9">
        <w:rPr>
          <w:rFonts w:ascii="Times New Roman" w:eastAsia="Times New Roman" w:hAnsi="Times New Roman" w:cs="Times New Roman"/>
          <w:sz w:val="24"/>
          <w:szCs w:val="24"/>
          <w:lang w:val="en-ID"/>
        </w:rPr>
        <w:t>cabang</w:t>
      </w:r>
      <w:proofErr w:type="spellEnd"/>
      <w:r w:rsidRPr="002E78B9">
        <w:rPr>
          <w:rFonts w:ascii="Times New Roman" w:eastAsia="Times New Roman" w:hAnsi="Times New Roman" w:cs="Times New Roman"/>
          <w:sz w:val="24"/>
          <w:szCs w:val="24"/>
          <w:lang w:val="en-ID"/>
        </w:rPr>
        <w:t>.</w:t>
      </w:r>
    </w:p>
    <w:p w14:paraId="37170BF4" w14:textId="7C7BB897" w:rsidR="002E78B9" w:rsidRPr="002E78B9" w:rsidRDefault="002E78B9" w:rsidP="002E78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r>
        <w:rPr>
          <w:rFonts w:ascii="Times New Roman" w:eastAsia="Times New Roman" w:hAnsi="Symbol" w:cs="Times New Roman"/>
          <w:sz w:val="24"/>
          <w:szCs w:val="24"/>
          <w:lang w:val="en-ID"/>
        </w:rPr>
        <w:t xml:space="preserve">2. </w:t>
      </w:r>
      <w:r w:rsidRPr="002E78B9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Total </w:t>
      </w:r>
      <w:proofErr w:type="spellStart"/>
      <w:r w:rsidRPr="002E78B9">
        <w:rPr>
          <w:rFonts w:ascii="Times New Roman" w:eastAsia="Times New Roman" w:hAnsi="Times New Roman" w:cs="Times New Roman"/>
          <w:sz w:val="24"/>
          <w:szCs w:val="24"/>
          <w:lang w:val="en-ID"/>
        </w:rPr>
        <w:t>biaya</w:t>
      </w:r>
      <w:proofErr w:type="spellEnd"/>
      <w:r w:rsidRPr="002E78B9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minimum yang </w:t>
      </w:r>
      <w:proofErr w:type="spellStart"/>
      <w:r w:rsidRPr="002E78B9">
        <w:rPr>
          <w:rFonts w:ascii="Times New Roman" w:eastAsia="Times New Roman" w:hAnsi="Times New Roman" w:cs="Times New Roman"/>
          <w:sz w:val="24"/>
          <w:szCs w:val="24"/>
          <w:lang w:val="en-ID"/>
        </w:rPr>
        <w:t>diperoleh</w:t>
      </w:r>
      <w:proofErr w:type="spellEnd"/>
      <w:r w:rsidRPr="002E78B9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E78B9">
        <w:rPr>
          <w:rFonts w:ascii="Times New Roman" w:eastAsia="Times New Roman" w:hAnsi="Times New Roman" w:cs="Times New Roman"/>
          <w:sz w:val="24"/>
          <w:szCs w:val="24"/>
          <w:lang w:val="en-ID"/>
        </w:rPr>
        <w:t>adalah</w:t>
      </w:r>
      <w:proofErr w:type="spellEnd"/>
      <w:r w:rsidRPr="002E78B9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r w:rsidRPr="002E78B9">
        <w:rPr>
          <w:rFonts w:ascii="Times New Roman" w:eastAsia="Times New Roman" w:hAnsi="Times New Roman" w:cs="Times New Roman"/>
          <w:b/>
          <w:bCs/>
          <w:sz w:val="24"/>
          <w:szCs w:val="24"/>
          <w:lang w:val="en-ID"/>
        </w:rPr>
        <w:t>Rp 247.000/</w:t>
      </w:r>
      <w:proofErr w:type="spellStart"/>
      <w:r w:rsidRPr="002E78B9">
        <w:rPr>
          <w:rFonts w:ascii="Times New Roman" w:eastAsia="Times New Roman" w:hAnsi="Times New Roman" w:cs="Times New Roman"/>
          <w:b/>
          <w:bCs/>
          <w:sz w:val="24"/>
          <w:szCs w:val="24"/>
          <w:lang w:val="en-ID"/>
        </w:rPr>
        <w:t>minggu</w:t>
      </w:r>
      <w:proofErr w:type="spellEnd"/>
      <w:r w:rsidRPr="002E78B9">
        <w:rPr>
          <w:rFonts w:ascii="Times New Roman" w:eastAsia="Times New Roman" w:hAnsi="Times New Roman" w:cs="Times New Roman"/>
          <w:sz w:val="24"/>
          <w:szCs w:val="24"/>
          <w:lang w:val="en-ID"/>
        </w:rPr>
        <w:t>.</w:t>
      </w:r>
    </w:p>
    <w:p w14:paraId="0A32654A" w14:textId="56F7A2F8" w:rsidR="002E78B9" w:rsidRPr="002E78B9" w:rsidRDefault="002E78B9" w:rsidP="002E78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r>
        <w:rPr>
          <w:rFonts w:ascii="Times New Roman" w:eastAsia="Times New Roman" w:hAnsi="Symbol" w:cs="Times New Roman"/>
          <w:sz w:val="24"/>
          <w:szCs w:val="24"/>
          <w:lang w:val="en-ID"/>
        </w:rPr>
        <w:lastRenderedPageBreak/>
        <w:t xml:space="preserve">3. </w:t>
      </w:r>
      <w:proofErr w:type="spellStart"/>
      <w:r w:rsidRPr="002E78B9">
        <w:rPr>
          <w:rFonts w:ascii="Times New Roman" w:eastAsia="Times New Roman" w:hAnsi="Times New Roman" w:cs="Times New Roman"/>
          <w:sz w:val="24"/>
          <w:szCs w:val="24"/>
          <w:lang w:val="en-ID"/>
        </w:rPr>
        <w:t>Implementasi</w:t>
      </w:r>
      <w:proofErr w:type="spellEnd"/>
      <w:r w:rsidRPr="002E78B9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model </w:t>
      </w:r>
      <w:proofErr w:type="spellStart"/>
      <w:r w:rsidRPr="002E78B9">
        <w:rPr>
          <w:rFonts w:ascii="Times New Roman" w:eastAsia="Times New Roman" w:hAnsi="Times New Roman" w:cs="Times New Roman"/>
          <w:sz w:val="24"/>
          <w:szCs w:val="24"/>
          <w:lang w:val="en-ID"/>
        </w:rPr>
        <w:t>ini</w:t>
      </w:r>
      <w:proofErr w:type="spellEnd"/>
      <w:r w:rsidRPr="002E78B9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E78B9">
        <w:rPr>
          <w:rFonts w:ascii="Times New Roman" w:eastAsia="Times New Roman" w:hAnsi="Times New Roman" w:cs="Times New Roman"/>
          <w:sz w:val="24"/>
          <w:szCs w:val="24"/>
          <w:lang w:val="en-ID"/>
        </w:rPr>
        <w:t>dapat</w:t>
      </w:r>
      <w:proofErr w:type="spellEnd"/>
      <w:r w:rsidRPr="002E78B9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E78B9">
        <w:rPr>
          <w:rFonts w:ascii="Times New Roman" w:eastAsia="Times New Roman" w:hAnsi="Times New Roman" w:cs="Times New Roman"/>
          <w:sz w:val="24"/>
          <w:szCs w:val="24"/>
          <w:lang w:val="en-ID"/>
        </w:rPr>
        <w:t>meningkatkan</w:t>
      </w:r>
      <w:proofErr w:type="spellEnd"/>
      <w:r w:rsidRPr="002E78B9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E78B9">
        <w:rPr>
          <w:rFonts w:ascii="Times New Roman" w:eastAsia="Times New Roman" w:hAnsi="Times New Roman" w:cs="Times New Roman"/>
          <w:sz w:val="24"/>
          <w:szCs w:val="24"/>
          <w:lang w:val="en-ID"/>
        </w:rPr>
        <w:t>efisiensi</w:t>
      </w:r>
      <w:proofErr w:type="spellEnd"/>
      <w:r w:rsidRPr="002E78B9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E78B9">
        <w:rPr>
          <w:rFonts w:ascii="Times New Roman" w:eastAsia="Times New Roman" w:hAnsi="Times New Roman" w:cs="Times New Roman"/>
          <w:sz w:val="24"/>
          <w:szCs w:val="24"/>
          <w:lang w:val="en-ID"/>
        </w:rPr>
        <w:t>biaya</w:t>
      </w:r>
      <w:proofErr w:type="spellEnd"/>
      <w:r w:rsidRPr="002E78B9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2E78B9">
        <w:rPr>
          <w:rFonts w:ascii="Times New Roman" w:eastAsia="Times New Roman" w:hAnsi="Times New Roman" w:cs="Times New Roman"/>
          <w:sz w:val="24"/>
          <w:szCs w:val="24"/>
          <w:lang w:val="en-ID"/>
        </w:rPr>
        <w:t>kestabilan</w:t>
      </w:r>
      <w:proofErr w:type="spellEnd"/>
      <w:r w:rsidRPr="002E78B9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E78B9">
        <w:rPr>
          <w:rFonts w:ascii="Times New Roman" w:eastAsia="Times New Roman" w:hAnsi="Times New Roman" w:cs="Times New Roman"/>
          <w:sz w:val="24"/>
          <w:szCs w:val="24"/>
          <w:lang w:val="en-ID"/>
        </w:rPr>
        <w:t>pasokan</w:t>
      </w:r>
      <w:proofErr w:type="spellEnd"/>
      <w:r w:rsidRPr="002E78B9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E78B9">
        <w:rPr>
          <w:rFonts w:ascii="Times New Roman" w:eastAsia="Times New Roman" w:hAnsi="Times New Roman" w:cs="Times New Roman"/>
          <w:sz w:val="24"/>
          <w:szCs w:val="24"/>
          <w:lang w:val="en-ID"/>
        </w:rPr>
        <w:t>antar</w:t>
      </w:r>
      <w:proofErr w:type="spellEnd"/>
      <w:r w:rsidRPr="002E78B9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E78B9">
        <w:rPr>
          <w:rFonts w:ascii="Times New Roman" w:eastAsia="Times New Roman" w:hAnsi="Times New Roman" w:cs="Times New Roman"/>
          <w:sz w:val="24"/>
          <w:szCs w:val="24"/>
          <w:lang w:val="en-ID"/>
        </w:rPr>
        <w:t>cabang</w:t>
      </w:r>
      <w:proofErr w:type="spellEnd"/>
      <w:r w:rsidRPr="002E78B9">
        <w:rPr>
          <w:rFonts w:ascii="Times New Roman" w:eastAsia="Times New Roman" w:hAnsi="Times New Roman" w:cs="Times New Roman"/>
          <w:sz w:val="24"/>
          <w:szCs w:val="24"/>
          <w:lang w:val="en-ID"/>
        </w:rPr>
        <w:t>.</w:t>
      </w:r>
    </w:p>
    <w:p w14:paraId="4A646C99" w14:textId="0BB299A1" w:rsidR="002E78B9" w:rsidRPr="002E78B9" w:rsidRDefault="002E78B9" w:rsidP="002E78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r>
        <w:rPr>
          <w:rFonts w:ascii="Times New Roman" w:eastAsia="Times New Roman" w:hAnsi="Symbol" w:cs="Times New Roman"/>
          <w:sz w:val="24"/>
          <w:szCs w:val="24"/>
          <w:lang w:val="en-ID"/>
        </w:rPr>
        <w:t xml:space="preserve">4. </w:t>
      </w:r>
      <w:r w:rsidRPr="002E78B9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Model </w:t>
      </w:r>
      <w:proofErr w:type="spellStart"/>
      <w:r w:rsidRPr="002E78B9">
        <w:rPr>
          <w:rFonts w:ascii="Times New Roman" w:eastAsia="Times New Roman" w:hAnsi="Times New Roman" w:cs="Times New Roman"/>
          <w:sz w:val="24"/>
          <w:szCs w:val="24"/>
          <w:lang w:val="en-ID"/>
        </w:rPr>
        <w:t>dapat</w:t>
      </w:r>
      <w:proofErr w:type="spellEnd"/>
      <w:r w:rsidRPr="002E78B9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E78B9">
        <w:rPr>
          <w:rFonts w:ascii="Times New Roman" w:eastAsia="Times New Roman" w:hAnsi="Times New Roman" w:cs="Times New Roman"/>
          <w:sz w:val="24"/>
          <w:szCs w:val="24"/>
          <w:lang w:val="en-ID"/>
        </w:rPr>
        <w:t>diperluas</w:t>
      </w:r>
      <w:proofErr w:type="spellEnd"/>
      <w:r w:rsidRPr="002E78B9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E78B9">
        <w:rPr>
          <w:rFonts w:ascii="Times New Roman" w:eastAsia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2E78B9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E78B9">
        <w:rPr>
          <w:rFonts w:ascii="Times New Roman" w:eastAsia="Times New Roman" w:hAnsi="Times New Roman" w:cs="Times New Roman"/>
          <w:sz w:val="24"/>
          <w:szCs w:val="24"/>
          <w:lang w:val="en-ID"/>
        </w:rPr>
        <w:t>mempertimbangkan</w:t>
      </w:r>
      <w:proofErr w:type="spellEnd"/>
      <w:r w:rsidRPr="002E78B9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E78B9">
        <w:rPr>
          <w:rFonts w:ascii="Times New Roman" w:eastAsia="Times New Roman" w:hAnsi="Times New Roman" w:cs="Times New Roman"/>
          <w:sz w:val="24"/>
          <w:szCs w:val="24"/>
          <w:lang w:val="en-ID"/>
        </w:rPr>
        <w:t>biaya</w:t>
      </w:r>
      <w:proofErr w:type="spellEnd"/>
      <w:r w:rsidRPr="002E78B9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E78B9">
        <w:rPr>
          <w:rFonts w:ascii="Times New Roman" w:eastAsia="Times New Roman" w:hAnsi="Times New Roman" w:cs="Times New Roman"/>
          <w:sz w:val="24"/>
          <w:szCs w:val="24"/>
          <w:lang w:val="en-ID"/>
        </w:rPr>
        <w:t>tetap</w:t>
      </w:r>
      <w:proofErr w:type="spellEnd"/>
      <w:r w:rsidRPr="002E78B9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per </w:t>
      </w:r>
      <w:proofErr w:type="spellStart"/>
      <w:r w:rsidRPr="002E78B9">
        <w:rPr>
          <w:rFonts w:ascii="Times New Roman" w:eastAsia="Times New Roman" w:hAnsi="Times New Roman" w:cs="Times New Roman"/>
          <w:sz w:val="24"/>
          <w:szCs w:val="24"/>
          <w:lang w:val="en-ID"/>
        </w:rPr>
        <w:t>pengiriman</w:t>
      </w:r>
      <w:proofErr w:type="spellEnd"/>
      <w:r w:rsidRPr="002E78B9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E78B9">
        <w:rPr>
          <w:rFonts w:ascii="Times New Roman" w:eastAsia="Times New Roman" w:hAnsi="Times New Roman" w:cs="Times New Roman"/>
          <w:sz w:val="24"/>
          <w:szCs w:val="24"/>
          <w:lang w:val="en-ID"/>
        </w:rPr>
        <w:t>atau</w:t>
      </w:r>
      <w:proofErr w:type="spellEnd"/>
      <w:r w:rsidRPr="002E78B9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E78B9">
        <w:rPr>
          <w:rFonts w:ascii="Times New Roman" w:eastAsia="Times New Roman" w:hAnsi="Times New Roman" w:cs="Times New Roman"/>
          <w:sz w:val="24"/>
          <w:szCs w:val="24"/>
          <w:lang w:val="en-ID"/>
        </w:rPr>
        <w:t>waktu</w:t>
      </w:r>
      <w:proofErr w:type="spellEnd"/>
      <w:r w:rsidRPr="002E78B9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E78B9">
        <w:rPr>
          <w:rFonts w:ascii="Times New Roman" w:eastAsia="Times New Roman" w:hAnsi="Times New Roman" w:cs="Times New Roman"/>
          <w:sz w:val="24"/>
          <w:szCs w:val="24"/>
          <w:lang w:val="en-ID"/>
        </w:rPr>
        <w:t>pengiriman</w:t>
      </w:r>
      <w:proofErr w:type="spellEnd"/>
      <w:r w:rsidRPr="002E78B9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(multi-objective).</w:t>
      </w:r>
    </w:p>
    <w:p w14:paraId="00000020" w14:textId="77777777" w:rsidR="006A6F76" w:rsidRDefault="002E78B9">
      <w:pPr>
        <w:pStyle w:val="Heading1"/>
      </w:pPr>
      <w:r>
        <w:t>8. DAFTAR PUSTAKA</w:t>
      </w:r>
    </w:p>
    <w:p w14:paraId="7D679C4C" w14:textId="77777777" w:rsidR="002E78B9" w:rsidRPr="002E78B9" w:rsidRDefault="002E78B9" w:rsidP="002E78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r w:rsidRPr="002E78B9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Taha, H. A. (2017). </w:t>
      </w:r>
      <w:r w:rsidRPr="002E78B9">
        <w:rPr>
          <w:rFonts w:ascii="Times New Roman" w:eastAsia="Times New Roman" w:hAnsi="Times New Roman" w:cs="Times New Roman"/>
          <w:i/>
          <w:iCs/>
          <w:sz w:val="24"/>
          <w:szCs w:val="24"/>
          <w:lang w:val="en-ID"/>
        </w:rPr>
        <w:t>Operations Research: An Introduction.</w:t>
      </w:r>
      <w:r w:rsidRPr="002E78B9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Pearson.</w:t>
      </w:r>
      <w:r w:rsidRPr="002E78B9">
        <w:rPr>
          <w:rFonts w:ascii="Times New Roman" w:eastAsia="Times New Roman" w:hAnsi="Times New Roman" w:cs="Times New Roman"/>
          <w:sz w:val="24"/>
          <w:szCs w:val="24"/>
          <w:lang w:val="en-ID"/>
        </w:rPr>
        <w:br/>
        <w:t xml:space="preserve">Hillier, F. S., &amp; Lieberman, G. J. (2020). </w:t>
      </w:r>
      <w:r w:rsidRPr="002E78B9">
        <w:rPr>
          <w:rFonts w:ascii="Times New Roman" w:eastAsia="Times New Roman" w:hAnsi="Times New Roman" w:cs="Times New Roman"/>
          <w:i/>
          <w:iCs/>
          <w:sz w:val="24"/>
          <w:szCs w:val="24"/>
          <w:lang w:val="en-ID"/>
        </w:rPr>
        <w:t>Introduction to Operations Research.</w:t>
      </w:r>
      <w:r w:rsidRPr="002E78B9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McGraw-Hill Education.</w:t>
      </w:r>
      <w:r w:rsidRPr="002E78B9">
        <w:rPr>
          <w:rFonts w:ascii="Times New Roman" w:eastAsia="Times New Roman" w:hAnsi="Times New Roman" w:cs="Times New Roman"/>
          <w:sz w:val="24"/>
          <w:szCs w:val="24"/>
          <w:lang w:val="en-ID"/>
        </w:rPr>
        <w:br/>
        <w:t xml:space="preserve">Render, B., Stair, R. M., &amp; Hanna, M. E. (2018). </w:t>
      </w:r>
      <w:r w:rsidRPr="002E78B9">
        <w:rPr>
          <w:rFonts w:ascii="Times New Roman" w:eastAsia="Times New Roman" w:hAnsi="Times New Roman" w:cs="Times New Roman"/>
          <w:i/>
          <w:iCs/>
          <w:sz w:val="24"/>
          <w:szCs w:val="24"/>
          <w:lang w:val="en-ID"/>
        </w:rPr>
        <w:t>Quantitative Analysis for Management.</w:t>
      </w:r>
      <w:r w:rsidRPr="002E78B9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Pearson Education.</w:t>
      </w:r>
    </w:p>
    <w:p w14:paraId="00000027" w14:textId="0AE40241" w:rsidR="006A6F76" w:rsidRDefault="006A6F76" w:rsidP="002E78B9">
      <w:pPr>
        <w:pBdr>
          <w:top w:val="nil"/>
          <w:left w:val="nil"/>
          <w:bottom w:val="nil"/>
          <w:right w:val="nil"/>
          <w:between w:val="nil"/>
        </w:pBdr>
      </w:pPr>
    </w:p>
    <w:sectPr w:rsidR="006A6F76" w:rsidSect="00D601D7">
      <w:pgSz w:w="12240" w:h="15840"/>
      <w:pgMar w:top="1132" w:right="1800" w:bottom="1440" w:left="18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Noto Sans Symbols">
    <w:altName w:val="Calibri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F13032"/>
    <w:multiLevelType w:val="multilevel"/>
    <w:tmpl w:val="68C6D9C2"/>
    <w:lvl w:ilvl="0">
      <w:start w:val="1"/>
      <w:numFmt w:val="bullet"/>
      <w:pStyle w:val="List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" w15:restartNumberingAfterBreak="0">
    <w:nsid w:val="297C3893"/>
    <w:multiLevelType w:val="multilevel"/>
    <w:tmpl w:val="59162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8F744C"/>
    <w:multiLevelType w:val="multilevel"/>
    <w:tmpl w:val="C5F82EB8"/>
    <w:lvl w:ilvl="0">
      <w:start w:val="1"/>
      <w:numFmt w:val="decimal"/>
      <w:pStyle w:val="ListBullet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4F22222F"/>
    <w:multiLevelType w:val="multilevel"/>
    <w:tmpl w:val="46F6B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21528EC"/>
    <w:multiLevelType w:val="multilevel"/>
    <w:tmpl w:val="3006BF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C2D58FE"/>
    <w:multiLevelType w:val="multilevel"/>
    <w:tmpl w:val="83827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58569239">
    <w:abstractNumId w:val="0"/>
  </w:num>
  <w:num w:numId="2" w16cid:durableId="1667245061">
    <w:abstractNumId w:val="2"/>
  </w:num>
  <w:num w:numId="3" w16cid:durableId="102093555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78587879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80623883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18732807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426415727">
    <w:abstractNumId w:val="4"/>
  </w:num>
  <w:num w:numId="8" w16cid:durableId="1164128324">
    <w:abstractNumId w:val="3"/>
  </w:num>
  <w:num w:numId="9" w16cid:durableId="267932857">
    <w:abstractNumId w:val="5"/>
  </w:num>
  <w:num w:numId="10" w16cid:durableId="19461827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6F76"/>
    <w:rsid w:val="000A69EE"/>
    <w:rsid w:val="002E78B9"/>
    <w:rsid w:val="00353AAC"/>
    <w:rsid w:val="00591AAB"/>
    <w:rsid w:val="005A75D9"/>
    <w:rsid w:val="00602C7F"/>
    <w:rsid w:val="006A6F76"/>
    <w:rsid w:val="00771CAB"/>
    <w:rsid w:val="008F5919"/>
    <w:rsid w:val="009E2A71"/>
    <w:rsid w:val="009F2B8A"/>
    <w:rsid w:val="00B527D9"/>
    <w:rsid w:val="00D601D7"/>
    <w:rsid w:val="00E0387F"/>
    <w:rsid w:val="00F93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BEE6BC"/>
  <w15:docId w15:val="{DF28A21B-FC16-0F49-B9B7-BF111AEC2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Pr>
      <w:i/>
      <w:color w:val="4F81BD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tabs>
        <w:tab w:val="num" w:pos="720"/>
      </w:tabs>
      <w:ind w:left="720" w:hanging="720"/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tabs>
        <w:tab w:val="num" w:pos="720"/>
      </w:tabs>
      <w:ind w:left="720" w:hanging="720"/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tabs>
        <w:tab w:val="num" w:pos="720"/>
      </w:tabs>
      <w:ind w:left="720" w:hanging="720"/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tabs>
        <w:tab w:val="num" w:pos="720"/>
      </w:tabs>
      <w:ind w:left="720" w:hanging="720"/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unhideWhenUsed/>
    <w:rsid w:val="00353A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D"/>
    </w:rPr>
  </w:style>
  <w:style w:type="character" w:styleId="HTMLCode">
    <w:name w:val="HTML Code"/>
    <w:basedOn w:val="DefaultParagraphFont"/>
    <w:uiPriority w:val="99"/>
    <w:semiHidden/>
    <w:unhideWhenUsed/>
    <w:rsid w:val="00591AA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386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55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0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53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5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46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76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8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5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kAnSL5WNS+NpKoeX4ADt5FPwTsQ==">CgMxLjA4AHIhMTNxU0tvcVpSRGM1Njdpdm1La19OYlZUVnY3eXpKWUFQ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5</Pages>
  <Words>603</Words>
  <Characters>3439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cp:lastModifiedBy>Asus A416ma</cp:lastModifiedBy>
  <cp:revision>11</cp:revision>
  <dcterms:created xsi:type="dcterms:W3CDTF">2013-12-23T23:15:00Z</dcterms:created>
  <dcterms:modified xsi:type="dcterms:W3CDTF">2025-10-29T15:30:00Z</dcterms:modified>
</cp:coreProperties>
</file>